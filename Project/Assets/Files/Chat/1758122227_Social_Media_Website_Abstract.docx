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E8ED6" w14:textId="77777777" w:rsidR="003F6E40" w:rsidRDefault="003F6E40">
      <w:pPr>
        <w:rPr>
          <w:rFonts w:ascii="Times New Roman" w:hAnsi="Times New Roman"/>
          <w:b/>
          <w:sz w:val="32"/>
        </w:rPr>
      </w:pPr>
      <w:r>
        <w:rPr>
          <w:rFonts w:ascii="Times New Roman" w:hAnsi="Times New Roman"/>
          <w:b/>
          <w:sz w:val="32"/>
        </w:rPr>
        <w:t xml:space="preserve">                             </w:t>
      </w:r>
    </w:p>
    <w:p w14:paraId="1171C79B" w14:textId="77777777" w:rsidR="003F6E40" w:rsidRDefault="003F6E40">
      <w:pPr>
        <w:rPr>
          <w:rFonts w:ascii="Times New Roman" w:hAnsi="Times New Roman"/>
          <w:b/>
          <w:sz w:val="32"/>
        </w:rPr>
      </w:pPr>
      <w:r>
        <w:rPr>
          <w:rFonts w:ascii="Times New Roman" w:hAnsi="Times New Roman"/>
          <w:b/>
          <w:sz w:val="32"/>
        </w:rPr>
        <w:t xml:space="preserve">                        </w:t>
      </w:r>
    </w:p>
    <w:p w14:paraId="43407033" w14:textId="7360E814" w:rsidR="00EE2921" w:rsidRDefault="003F6E40">
      <w:pPr>
        <w:rPr>
          <w:rFonts w:ascii="Times New Roman" w:hAnsi="Times New Roman"/>
          <w:b/>
          <w:sz w:val="72"/>
          <w:szCs w:val="72"/>
        </w:rPr>
      </w:pPr>
      <w:r>
        <w:rPr>
          <w:rFonts w:ascii="Times New Roman" w:hAnsi="Times New Roman"/>
          <w:b/>
          <w:sz w:val="32"/>
        </w:rPr>
        <w:t xml:space="preserve">                          </w:t>
      </w:r>
      <w:r w:rsidRPr="003F6E40">
        <w:rPr>
          <w:rFonts w:ascii="Times New Roman" w:hAnsi="Times New Roman"/>
          <w:b/>
          <w:sz w:val="72"/>
          <w:szCs w:val="72"/>
        </w:rPr>
        <w:t>ABSTRACT</w:t>
      </w:r>
    </w:p>
    <w:p w14:paraId="07E7B236" w14:textId="77777777" w:rsidR="003F6E40" w:rsidRDefault="003F6E40">
      <w:pPr>
        <w:rPr>
          <w:rFonts w:ascii="Times New Roman" w:hAnsi="Times New Roman"/>
          <w:b/>
          <w:sz w:val="72"/>
          <w:szCs w:val="72"/>
        </w:rPr>
      </w:pPr>
    </w:p>
    <w:p w14:paraId="17182249" w14:textId="77777777" w:rsidR="003F6E40" w:rsidRPr="003F6E40" w:rsidRDefault="003F6E40">
      <w:pPr>
        <w:rPr>
          <w:sz w:val="72"/>
          <w:szCs w:val="72"/>
        </w:rPr>
      </w:pPr>
    </w:p>
    <w:p w14:paraId="1A1D2920" w14:textId="2D8615C7" w:rsidR="00EE2921" w:rsidRDefault="003F6E40">
      <w:r>
        <w:rPr>
          <w:rFonts w:ascii="Times New Roman" w:hAnsi="Times New Roman"/>
          <w:b/>
          <w:sz w:val="32"/>
          <w:szCs w:val="32"/>
        </w:rPr>
        <w:t xml:space="preserve">                   </w:t>
      </w:r>
      <w:r w:rsidRPr="003F6E40">
        <w:rPr>
          <w:rFonts w:ascii="Times New Roman" w:hAnsi="Times New Roman"/>
          <w:b/>
          <w:sz w:val="32"/>
          <w:szCs w:val="32"/>
        </w:rPr>
        <w:t>T</w:t>
      </w:r>
      <w:r>
        <w:rPr>
          <w:rFonts w:ascii="Times New Roman" w:hAnsi="Times New Roman"/>
          <w:b/>
          <w:sz w:val="32"/>
          <w:szCs w:val="32"/>
        </w:rPr>
        <w:t>OPIC: SOCIAL MEDIA WEBSITE</w:t>
      </w:r>
    </w:p>
    <w:p w14:paraId="6BBF66DF" w14:textId="77777777" w:rsidR="00EE2921" w:rsidRDefault="00EE2921"/>
    <w:p w14:paraId="6998274F" w14:textId="77777777" w:rsidR="003F6E40" w:rsidRDefault="003F6E40"/>
    <w:p w14:paraId="6508DF70" w14:textId="77777777" w:rsidR="003F6E40" w:rsidRDefault="003F6E40"/>
    <w:p w14:paraId="1E030849" w14:textId="77777777" w:rsidR="003F6E40" w:rsidRDefault="003F6E40">
      <w:pPr>
        <w:rPr>
          <w:b/>
          <w:bCs/>
          <w:sz w:val="24"/>
          <w:szCs w:val="24"/>
        </w:rPr>
      </w:pPr>
    </w:p>
    <w:p w14:paraId="7CDF2FD7" w14:textId="77777777" w:rsidR="003F6E40" w:rsidRDefault="003F6E40">
      <w:pPr>
        <w:rPr>
          <w:b/>
          <w:bCs/>
          <w:sz w:val="24"/>
          <w:szCs w:val="24"/>
        </w:rPr>
      </w:pPr>
    </w:p>
    <w:p w14:paraId="69314A1D" w14:textId="77777777" w:rsidR="003F6E40" w:rsidRPr="003F6E40" w:rsidRDefault="00000000">
      <w:pPr>
        <w:rPr>
          <w:rFonts w:ascii="Times New Roman" w:hAnsi="Times New Roman" w:cs="Times New Roman"/>
          <w:b/>
          <w:bCs/>
        </w:rPr>
      </w:pPr>
      <w:r w:rsidRPr="003F6E40">
        <w:rPr>
          <w:rFonts w:ascii="Times New Roman" w:hAnsi="Times New Roman" w:cs="Times New Roman"/>
          <w:b/>
          <w:bCs/>
          <w:sz w:val="24"/>
          <w:szCs w:val="24"/>
        </w:rPr>
        <w:t xml:space="preserve">Submitted to: </w:t>
      </w:r>
      <w:r w:rsidR="003F6E40" w:rsidRPr="003F6E40">
        <w:rPr>
          <w:rFonts w:ascii="Times New Roman" w:hAnsi="Times New Roman" w:cs="Times New Roman"/>
          <w:b/>
          <w:bCs/>
          <w:sz w:val="24"/>
          <w:szCs w:val="24"/>
        </w:rPr>
        <w:t>Ms. Sheena Thomas</w:t>
      </w:r>
      <w:r w:rsidRPr="003F6E40">
        <w:rPr>
          <w:rFonts w:ascii="Times New Roman" w:hAnsi="Times New Roman" w:cs="Times New Roman"/>
          <w:b/>
          <w:bCs/>
          <w:sz w:val="24"/>
          <w:szCs w:val="24"/>
        </w:rPr>
        <w:t xml:space="preserve">                              Submitted </w:t>
      </w:r>
      <w:r w:rsidR="003F6E40" w:rsidRPr="003F6E40">
        <w:rPr>
          <w:rFonts w:ascii="Times New Roman" w:hAnsi="Times New Roman" w:cs="Times New Roman"/>
          <w:b/>
          <w:bCs/>
          <w:sz w:val="24"/>
          <w:szCs w:val="24"/>
        </w:rPr>
        <w:t>by: Sheba Mol Baby</w:t>
      </w:r>
      <w:r w:rsidRPr="003F6E40">
        <w:rPr>
          <w:rFonts w:ascii="Times New Roman" w:hAnsi="Times New Roman" w:cs="Times New Roman"/>
          <w:b/>
          <w:bCs/>
        </w:rPr>
        <w:br/>
      </w:r>
    </w:p>
    <w:p w14:paraId="33EF80F0" w14:textId="77777777" w:rsidR="003F6E40" w:rsidRDefault="003F6E40">
      <w:pPr>
        <w:rPr>
          <w:b/>
          <w:bCs/>
        </w:rPr>
      </w:pPr>
    </w:p>
    <w:p w14:paraId="523058AA" w14:textId="77777777" w:rsidR="003F6E40" w:rsidRDefault="003F6E40">
      <w:pPr>
        <w:rPr>
          <w:b/>
          <w:bCs/>
        </w:rPr>
      </w:pPr>
    </w:p>
    <w:p w14:paraId="0A3AB3A7" w14:textId="77777777" w:rsidR="003F6E40" w:rsidRDefault="003F6E40">
      <w:pPr>
        <w:rPr>
          <w:b/>
          <w:bCs/>
        </w:rPr>
      </w:pPr>
    </w:p>
    <w:p w14:paraId="5D94A551" w14:textId="23C651BE" w:rsidR="00EE2921" w:rsidRPr="003F6E40" w:rsidRDefault="00000000">
      <w:pPr>
        <w:rPr>
          <w:rFonts w:ascii="Times New Roman" w:hAnsi="Times New Roman" w:cs="Times New Roman"/>
          <w:b/>
          <w:bCs/>
          <w:sz w:val="24"/>
          <w:szCs w:val="24"/>
        </w:rPr>
      </w:pPr>
      <w:r w:rsidRPr="003F6E40">
        <w:rPr>
          <w:rFonts w:ascii="Times New Roman" w:hAnsi="Times New Roman" w:cs="Times New Roman"/>
          <w:b/>
          <w:bCs/>
          <w:sz w:val="24"/>
          <w:szCs w:val="24"/>
        </w:rPr>
        <w:t>Submitted date:</w:t>
      </w:r>
    </w:p>
    <w:p w14:paraId="32D6E612" w14:textId="77777777" w:rsidR="003F6E40" w:rsidRDefault="003F6E40">
      <w:pPr>
        <w:rPr>
          <w:rFonts w:ascii="Times New Roman" w:hAnsi="Times New Roman"/>
          <w:b/>
          <w:sz w:val="32"/>
        </w:rPr>
      </w:pPr>
    </w:p>
    <w:p w14:paraId="6BA46650" w14:textId="77777777" w:rsidR="003F6E40" w:rsidRDefault="003F6E40">
      <w:pPr>
        <w:rPr>
          <w:rFonts w:ascii="Times New Roman" w:hAnsi="Times New Roman"/>
          <w:b/>
          <w:sz w:val="32"/>
        </w:rPr>
      </w:pPr>
    </w:p>
    <w:p w14:paraId="234C61C9" w14:textId="77777777" w:rsidR="003F6E40" w:rsidRDefault="003F6E40">
      <w:pPr>
        <w:rPr>
          <w:rFonts w:ascii="Times New Roman" w:hAnsi="Times New Roman"/>
          <w:b/>
          <w:sz w:val="32"/>
        </w:rPr>
      </w:pPr>
    </w:p>
    <w:p w14:paraId="46A3EE18" w14:textId="77777777" w:rsidR="00E66808" w:rsidRDefault="00E66808">
      <w:pPr>
        <w:rPr>
          <w:rFonts w:ascii="Times New Roman" w:hAnsi="Times New Roman"/>
          <w:b/>
          <w:sz w:val="32"/>
        </w:rPr>
      </w:pPr>
    </w:p>
    <w:p w14:paraId="2A96F77C" w14:textId="7E816F9E" w:rsidR="00EE2921" w:rsidRDefault="00000000">
      <w:r>
        <w:rPr>
          <w:rFonts w:ascii="Times New Roman" w:hAnsi="Times New Roman"/>
          <w:b/>
          <w:sz w:val="32"/>
        </w:rPr>
        <w:lastRenderedPageBreak/>
        <w:t>INTRODUCTION</w:t>
      </w:r>
    </w:p>
    <w:p w14:paraId="3DDC4288" w14:textId="77777777" w:rsidR="007C47F0" w:rsidRDefault="00000000">
      <w:pPr>
        <w:rPr>
          <w:rFonts w:ascii="Times New Roman" w:hAnsi="Times New Roman"/>
          <w:sz w:val="24"/>
        </w:rPr>
      </w:pPr>
      <w:r>
        <w:rPr>
          <w:rFonts w:ascii="Times New Roman" w:hAnsi="Times New Roman"/>
          <w:sz w:val="24"/>
        </w:rPr>
        <w:t>This project presents a dynamic role-based social media website developed using core web technologies such as PHP, MySQL, HTML, CSS, and JavaScript. The system is designed to allow users to connect, interact, and share content, while ensuring safety, moderation, and efficient management of the platform. The website introduces t</w:t>
      </w:r>
      <w:r w:rsidR="007C47F0">
        <w:rPr>
          <w:rFonts w:ascii="Times New Roman" w:hAnsi="Times New Roman"/>
          <w:sz w:val="24"/>
        </w:rPr>
        <w:t>wo</w:t>
      </w:r>
      <w:r>
        <w:rPr>
          <w:rFonts w:ascii="Times New Roman" w:hAnsi="Times New Roman"/>
          <w:sz w:val="24"/>
        </w:rPr>
        <w:t xml:space="preserve"> core roles: User and </w:t>
      </w:r>
      <w:r w:rsidR="007C47F0">
        <w:rPr>
          <w:rFonts w:ascii="Times New Roman" w:hAnsi="Times New Roman"/>
          <w:sz w:val="24"/>
        </w:rPr>
        <w:t>Admin</w:t>
      </w:r>
      <w:r>
        <w:rPr>
          <w:rFonts w:ascii="Times New Roman" w:hAnsi="Times New Roman"/>
          <w:sz w:val="24"/>
        </w:rPr>
        <w:t>.</w:t>
      </w:r>
      <w:r>
        <w:rPr>
          <w:rFonts w:ascii="Times New Roman" w:hAnsi="Times New Roman"/>
          <w:sz w:val="24"/>
        </w:rPr>
        <w:br/>
      </w:r>
      <w:r>
        <w:rPr>
          <w:rFonts w:ascii="Times New Roman" w:hAnsi="Times New Roman"/>
          <w:sz w:val="24"/>
        </w:rPr>
        <w:br/>
        <w:t xml:space="preserve">The User module allows general users to register, create profiles, post content, comment, react, and connect with other users. The </w:t>
      </w:r>
      <w:proofErr w:type="gramStart"/>
      <w:r>
        <w:rPr>
          <w:rFonts w:ascii="Times New Roman" w:hAnsi="Times New Roman"/>
          <w:sz w:val="24"/>
        </w:rPr>
        <w:t>Admin</w:t>
      </w:r>
      <w:proofErr w:type="gramEnd"/>
      <w:r>
        <w:rPr>
          <w:rFonts w:ascii="Times New Roman" w:hAnsi="Times New Roman"/>
          <w:sz w:val="24"/>
        </w:rPr>
        <w:t xml:space="preserve"> module is responsible for overseeing platform operations, managing users, handling reports, and ensuring the smooth functioning of the system.</w:t>
      </w:r>
    </w:p>
    <w:p w14:paraId="7CA10877" w14:textId="7DEE666C" w:rsidR="00EE2921" w:rsidRDefault="00000000">
      <w:r>
        <w:rPr>
          <w:rFonts w:ascii="Times New Roman" w:hAnsi="Times New Roman"/>
          <w:sz w:val="24"/>
        </w:rPr>
        <w:br/>
        <w:t>The system adopts a modular and role-specific approach, aiming for both user engagement and content responsibility. It is an ideal model for small to medium-scale community-based platforms.</w:t>
      </w:r>
    </w:p>
    <w:p w14:paraId="48CEB4D1" w14:textId="1D4A8D34" w:rsidR="00EE2921" w:rsidRDefault="00000000">
      <w:r>
        <w:rPr>
          <w:rFonts w:ascii="Times New Roman" w:hAnsi="Times New Roman"/>
          <w:b/>
          <w:sz w:val="32"/>
        </w:rPr>
        <w:br/>
        <w:t xml:space="preserve">MODULES </w:t>
      </w:r>
    </w:p>
    <w:p w14:paraId="7FE69F4B" w14:textId="77777777" w:rsidR="00FA3773" w:rsidRDefault="00000000" w:rsidP="00FA3773">
      <w:pPr>
        <w:spacing w:before="120"/>
        <w:rPr>
          <w:rFonts w:ascii="Times New Roman" w:hAnsi="Times New Roman"/>
          <w:b/>
          <w:sz w:val="28"/>
        </w:rPr>
      </w:pPr>
      <w:r>
        <w:rPr>
          <w:rFonts w:ascii="Times New Roman" w:hAnsi="Times New Roman"/>
          <w:b/>
          <w:sz w:val="28"/>
        </w:rPr>
        <w:t>User Module</w:t>
      </w:r>
    </w:p>
    <w:p w14:paraId="1931AA9A" w14:textId="4D7A04F2" w:rsidR="00EE2921" w:rsidRPr="00FA3773" w:rsidRDefault="00000000" w:rsidP="00FA3773">
      <w:pPr>
        <w:spacing w:before="120"/>
        <w:rPr>
          <w:rFonts w:ascii="Times New Roman" w:hAnsi="Times New Roman"/>
          <w:b/>
          <w:sz w:val="28"/>
        </w:rPr>
      </w:pPr>
      <w:r>
        <w:rPr>
          <w:rFonts w:ascii="Times New Roman" w:hAnsi="Times New Roman"/>
          <w:sz w:val="24"/>
        </w:rPr>
        <w:t>Enables users to register, log in, create/edit profiles, post content, comment, like posts, and connect with other users via friend or follow features. Users can also manage their privacy settings and report content.</w:t>
      </w:r>
    </w:p>
    <w:p w14:paraId="216A9F74" w14:textId="0CA98F26" w:rsidR="00EE2921" w:rsidRDefault="00000000">
      <w:pPr>
        <w:spacing w:before="120"/>
      </w:pPr>
      <w:r>
        <w:rPr>
          <w:rFonts w:ascii="Times New Roman" w:hAnsi="Times New Roman"/>
          <w:b/>
          <w:sz w:val="28"/>
        </w:rPr>
        <w:t>Admin Module</w:t>
      </w:r>
    </w:p>
    <w:p w14:paraId="5C0D1F95" w14:textId="4D595598" w:rsidR="00E66808" w:rsidRDefault="00000000">
      <w:r>
        <w:rPr>
          <w:rFonts w:ascii="Times New Roman" w:hAnsi="Times New Roman"/>
          <w:sz w:val="24"/>
        </w:rPr>
        <w:t>Provides tools for the admin to manage users, review and remove reported content, monitor overall site activity, and make system-level changes. Admin has full access to the database and analytics</w:t>
      </w:r>
      <w:r w:rsidR="007C47F0">
        <w:rPr>
          <w:rFonts w:ascii="Times New Roman" w:hAnsi="Times New Roman"/>
          <w:sz w:val="24"/>
        </w:rPr>
        <w:t>.</w:t>
      </w:r>
    </w:p>
    <w:p w14:paraId="59109F09" w14:textId="77777777" w:rsidR="007C47F0" w:rsidRPr="007C47F0" w:rsidRDefault="007C47F0"/>
    <w:p w14:paraId="65D04A5B" w14:textId="575E69C9" w:rsidR="00EE2921" w:rsidRDefault="00000000">
      <w:r>
        <w:rPr>
          <w:rFonts w:ascii="Times New Roman" w:hAnsi="Times New Roman"/>
          <w:b/>
          <w:sz w:val="32"/>
        </w:rPr>
        <w:t xml:space="preserve">FRONT END </w:t>
      </w:r>
    </w:p>
    <w:p w14:paraId="02C16B7D" w14:textId="77777777" w:rsidR="00EE2921" w:rsidRDefault="00000000">
      <w:r>
        <w:rPr>
          <w:rFonts w:ascii="Times New Roman" w:hAnsi="Times New Roman"/>
          <w:sz w:val="24"/>
        </w:rPr>
        <w:t>HTML, CSS, JavaScript (for structure, styling, and dynamic user interactions)</w:t>
      </w:r>
    </w:p>
    <w:p w14:paraId="51455980" w14:textId="141D43F7" w:rsidR="00EE2921" w:rsidRDefault="00000000">
      <w:r>
        <w:rPr>
          <w:rFonts w:ascii="Times New Roman" w:hAnsi="Times New Roman"/>
          <w:b/>
          <w:sz w:val="32"/>
        </w:rPr>
        <w:br/>
        <w:t xml:space="preserve">BACK END </w:t>
      </w:r>
    </w:p>
    <w:p w14:paraId="6C875B17" w14:textId="77777777" w:rsidR="00EE2921" w:rsidRDefault="00000000">
      <w:r>
        <w:rPr>
          <w:rFonts w:ascii="Times New Roman" w:hAnsi="Times New Roman"/>
          <w:sz w:val="24"/>
        </w:rPr>
        <w:t>PHP and MySQL (for server-side logic, database management, and authentication)</w:t>
      </w:r>
    </w:p>
    <w:sectPr w:rsidR="00EE29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484777">
    <w:abstractNumId w:val="8"/>
  </w:num>
  <w:num w:numId="2" w16cid:durableId="375391070">
    <w:abstractNumId w:val="6"/>
  </w:num>
  <w:num w:numId="3" w16cid:durableId="385683433">
    <w:abstractNumId w:val="5"/>
  </w:num>
  <w:num w:numId="4" w16cid:durableId="1174150217">
    <w:abstractNumId w:val="4"/>
  </w:num>
  <w:num w:numId="5" w16cid:durableId="360278983">
    <w:abstractNumId w:val="7"/>
  </w:num>
  <w:num w:numId="6" w16cid:durableId="1522083433">
    <w:abstractNumId w:val="3"/>
  </w:num>
  <w:num w:numId="7" w16cid:durableId="869804663">
    <w:abstractNumId w:val="2"/>
  </w:num>
  <w:num w:numId="8" w16cid:durableId="1232345363">
    <w:abstractNumId w:val="1"/>
  </w:num>
  <w:num w:numId="9" w16cid:durableId="196938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2D33"/>
    <w:rsid w:val="003F6E40"/>
    <w:rsid w:val="007C47F0"/>
    <w:rsid w:val="00AA1D8D"/>
    <w:rsid w:val="00B47730"/>
    <w:rsid w:val="00CB0664"/>
    <w:rsid w:val="00E66808"/>
    <w:rsid w:val="00E73705"/>
    <w:rsid w:val="00EE2921"/>
    <w:rsid w:val="00FA37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6DECB"/>
  <w14:defaultImageDpi w14:val="300"/>
  <w15:docId w15:val="{57940F6D-0189-4D74-BCD6-3A5C3221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Sheba Baby</cp:lastModifiedBy>
  <cp:revision>4</cp:revision>
  <dcterms:created xsi:type="dcterms:W3CDTF">2025-07-02T13:30:00Z</dcterms:created>
  <dcterms:modified xsi:type="dcterms:W3CDTF">2025-08-29T11:27:00Z</dcterms:modified>
  <cp:category/>
</cp:coreProperties>
</file>