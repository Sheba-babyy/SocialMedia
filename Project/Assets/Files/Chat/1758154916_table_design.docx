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89A3E" w14:textId="2DF38B55" w:rsidR="009C2F9A" w:rsidRDefault="00000000">
      <w:pPr>
        <w:pStyle w:val="Heading1"/>
      </w:pPr>
      <w:r>
        <w:t xml:space="preserve">Database Table Design - Social Media Website </w:t>
      </w:r>
    </w:p>
    <w:p w14:paraId="0DF248B8" w14:textId="77777777" w:rsidR="009C2F9A" w:rsidRDefault="00000000">
      <w:pPr>
        <w:pStyle w:val="Heading1"/>
      </w:pPr>
      <w:r>
        <w:t>Admin Module</w:t>
      </w:r>
    </w:p>
    <w:p w14:paraId="22DC68A1" w14:textId="77777777" w:rsidR="009C2F9A" w:rsidRPr="00721262" w:rsidRDefault="00000000">
      <w:pPr>
        <w:pStyle w:val="Heading2"/>
        <w:rPr>
          <w:sz w:val="28"/>
          <w:szCs w:val="28"/>
        </w:rPr>
      </w:pPr>
      <w:r w:rsidRPr="00721262">
        <w:rPr>
          <w:sz w:val="28"/>
          <w:szCs w:val="28"/>
        </w:rPr>
        <w:t>Table name : tbl_admin</w:t>
      </w:r>
    </w:p>
    <w:p w14:paraId="060EAD5F" w14:textId="77777777" w:rsidR="000F366F" w:rsidRPr="000F366F" w:rsidRDefault="00000000" w:rsidP="000F366F">
      <w:pPr>
        <w:rPr>
          <w:sz w:val="24"/>
          <w:szCs w:val="24"/>
        </w:rPr>
      </w:pPr>
      <w:r w:rsidRPr="000F366F">
        <w:rPr>
          <w:sz w:val="24"/>
          <w:szCs w:val="24"/>
        </w:rPr>
        <w:t xml:space="preserve">Primary </w:t>
      </w:r>
      <w:proofErr w:type="gramStart"/>
      <w:r w:rsidRPr="000F366F">
        <w:rPr>
          <w:sz w:val="24"/>
          <w:szCs w:val="24"/>
        </w:rPr>
        <w:t>key :</w:t>
      </w:r>
      <w:proofErr w:type="gramEnd"/>
      <w:r w:rsidRPr="000F366F">
        <w:rPr>
          <w:sz w:val="24"/>
          <w:szCs w:val="24"/>
        </w:rPr>
        <w:t xml:space="preserve"> </w:t>
      </w:r>
      <w:proofErr w:type="spellStart"/>
      <w:r w:rsidRPr="000F366F">
        <w:rPr>
          <w:sz w:val="24"/>
          <w:szCs w:val="24"/>
        </w:rPr>
        <w:t>admin_id</w:t>
      </w:r>
      <w:proofErr w:type="spellEnd"/>
    </w:p>
    <w:p w14:paraId="1EA04592" w14:textId="15DACD9D" w:rsidR="009C2F9A" w:rsidRPr="000F366F" w:rsidRDefault="00000000" w:rsidP="000F366F">
      <w:pPr>
        <w:rPr>
          <w:sz w:val="24"/>
          <w:szCs w:val="24"/>
        </w:rPr>
      </w:pPr>
      <w:r w:rsidRPr="000F366F">
        <w:rPr>
          <w:sz w:val="24"/>
          <w:szCs w:val="24"/>
        </w:rPr>
        <w:t xml:space="preserve">Table </w:t>
      </w:r>
      <w:proofErr w:type="gramStart"/>
      <w:r w:rsidRPr="000F366F">
        <w:rPr>
          <w:sz w:val="24"/>
          <w:szCs w:val="24"/>
        </w:rPr>
        <w:t>Description :</w:t>
      </w:r>
      <w:proofErr w:type="gramEnd"/>
      <w:r w:rsidRPr="000F366F">
        <w:rPr>
          <w:sz w:val="24"/>
          <w:szCs w:val="24"/>
        </w:rPr>
        <w:t xml:space="preserve"> Contains details for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723"/>
        <w:gridCol w:w="1721"/>
        <w:gridCol w:w="1726"/>
        <w:gridCol w:w="1727"/>
      </w:tblGrid>
      <w:tr w:rsidR="009C2F9A" w14:paraId="1B5BCA29" w14:textId="77777777" w:rsidTr="00721262">
        <w:tc>
          <w:tcPr>
            <w:tcW w:w="1728" w:type="dxa"/>
            <w:vAlign w:val="center"/>
          </w:tcPr>
          <w:p w14:paraId="0599A3DF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72304D78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4218DBEC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4EB9B2CB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450CE937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66BAB43F" w14:textId="77777777" w:rsidTr="00721262">
        <w:tc>
          <w:tcPr>
            <w:tcW w:w="1728" w:type="dxa"/>
          </w:tcPr>
          <w:p w14:paraId="2B673EF1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admin_id</w:t>
            </w:r>
          </w:p>
        </w:tc>
        <w:tc>
          <w:tcPr>
            <w:tcW w:w="1728" w:type="dxa"/>
          </w:tcPr>
          <w:p w14:paraId="32E6784C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EA1BFCB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2E47B3D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0FCA80C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Unique admin ID</w:t>
            </w:r>
          </w:p>
        </w:tc>
      </w:tr>
      <w:tr w:rsidR="009C2F9A" w14:paraId="0BF1E04F" w14:textId="77777777" w:rsidTr="00721262">
        <w:tc>
          <w:tcPr>
            <w:tcW w:w="1728" w:type="dxa"/>
          </w:tcPr>
          <w:p w14:paraId="23A1B4F2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admin_name</w:t>
            </w:r>
          </w:p>
        </w:tc>
        <w:tc>
          <w:tcPr>
            <w:tcW w:w="1728" w:type="dxa"/>
          </w:tcPr>
          <w:p w14:paraId="0DA77C8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6D6063D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25E2F611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0F069E41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Name of the admin</w:t>
            </w:r>
          </w:p>
        </w:tc>
      </w:tr>
      <w:tr w:rsidR="009C2F9A" w14:paraId="0B24CC4F" w14:textId="77777777" w:rsidTr="00721262">
        <w:tc>
          <w:tcPr>
            <w:tcW w:w="1728" w:type="dxa"/>
          </w:tcPr>
          <w:p w14:paraId="5936EF1E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admin_email</w:t>
            </w:r>
          </w:p>
        </w:tc>
        <w:tc>
          <w:tcPr>
            <w:tcW w:w="1728" w:type="dxa"/>
          </w:tcPr>
          <w:p w14:paraId="2B80497C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738FEFF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73F6A3DC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Unique, Not Null</w:t>
            </w:r>
          </w:p>
        </w:tc>
        <w:tc>
          <w:tcPr>
            <w:tcW w:w="1728" w:type="dxa"/>
          </w:tcPr>
          <w:p w14:paraId="57F91EF0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Email ID of the admin</w:t>
            </w:r>
          </w:p>
        </w:tc>
      </w:tr>
      <w:tr w:rsidR="009C2F9A" w14:paraId="4CC6C3CB" w14:textId="77777777" w:rsidTr="00721262">
        <w:tc>
          <w:tcPr>
            <w:tcW w:w="1728" w:type="dxa"/>
          </w:tcPr>
          <w:p w14:paraId="1DBEB47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admin_password</w:t>
            </w:r>
          </w:p>
        </w:tc>
        <w:tc>
          <w:tcPr>
            <w:tcW w:w="1728" w:type="dxa"/>
          </w:tcPr>
          <w:p w14:paraId="381EE552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1450405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500</w:t>
            </w:r>
          </w:p>
        </w:tc>
        <w:tc>
          <w:tcPr>
            <w:tcW w:w="1728" w:type="dxa"/>
          </w:tcPr>
          <w:p w14:paraId="65C0793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23F6C3EB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Hashed password for login</w:t>
            </w:r>
          </w:p>
        </w:tc>
      </w:tr>
    </w:tbl>
    <w:p w14:paraId="00523025" w14:textId="77777777" w:rsidR="009C2F9A" w:rsidRDefault="009C2F9A"/>
    <w:p w14:paraId="6C0DB668" w14:textId="387369A2" w:rsidR="009C2F9A" w:rsidRPr="00721262" w:rsidRDefault="00000000">
      <w:pPr>
        <w:pStyle w:val="Heading2"/>
        <w:rPr>
          <w:sz w:val="28"/>
          <w:szCs w:val="28"/>
        </w:rPr>
      </w:pPr>
      <w:r w:rsidRPr="00721262">
        <w:rPr>
          <w:sz w:val="28"/>
          <w:szCs w:val="28"/>
        </w:rPr>
        <w:t xml:space="preserve">Table </w:t>
      </w:r>
      <w:proofErr w:type="gramStart"/>
      <w:r w:rsidRPr="00721262">
        <w:rPr>
          <w:sz w:val="28"/>
          <w:szCs w:val="28"/>
        </w:rPr>
        <w:t>name</w:t>
      </w:r>
      <w:r w:rsidR="00721262">
        <w:rPr>
          <w:sz w:val="28"/>
          <w:szCs w:val="28"/>
        </w:rPr>
        <w:t xml:space="preserve"> </w:t>
      </w:r>
      <w:r w:rsidRPr="00721262">
        <w:rPr>
          <w:sz w:val="28"/>
          <w:szCs w:val="28"/>
        </w:rPr>
        <w:t>:</w:t>
      </w:r>
      <w:proofErr w:type="gramEnd"/>
      <w:r w:rsidRPr="00721262">
        <w:rPr>
          <w:sz w:val="28"/>
          <w:szCs w:val="28"/>
        </w:rPr>
        <w:t xml:space="preserve"> </w:t>
      </w:r>
      <w:proofErr w:type="spellStart"/>
      <w:r w:rsidRPr="00721262">
        <w:rPr>
          <w:sz w:val="28"/>
          <w:szCs w:val="28"/>
        </w:rPr>
        <w:t>tbl_district</w:t>
      </w:r>
      <w:proofErr w:type="spellEnd"/>
    </w:p>
    <w:p w14:paraId="651BB21C" w14:textId="77777777" w:rsidR="009C2F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 xml:space="preserve">Primary </w:t>
      </w:r>
      <w:proofErr w:type="gramStart"/>
      <w:r w:rsidRPr="00721262">
        <w:rPr>
          <w:sz w:val="24"/>
          <w:szCs w:val="24"/>
        </w:rPr>
        <w:t>key :</w:t>
      </w:r>
      <w:proofErr w:type="gramEnd"/>
      <w:r w:rsidRPr="00721262">
        <w:rPr>
          <w:sz w:val="24"/>
          <w:szCs w:val="24"/>
        </w:rPr>
        <w:t xml:space="preserve"> district_id</w:t>
      </w:r>
    </w:p>
    <w:p w14:paraId="728CCDD6" w14:textId="77777777" w:rsidR="009C2F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 xml:space="preserve">Table </w:t>
      </w:r>
      <w:proofErr w:type="gramStart"/>
      <w:r w:rsidRPr="00721262">
        <w:rPr>
          <w:sz w:val="24"/>
          <w:szCs w:val="24"/>
        </w:rPr>
        <w:t>Description :</w:t>
      </w:r>
      <w:proofErr w:type="gramEnd"/>
      <w:r w:rsidRPr="00721262">
        <w:rPr>
          <w:sz w:val="24"/>
          <w:szCs w:val="24"/>
        </w:rPr>
        <w:t xml:space="preserve"> Contains details for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F9A" w14:paraId="6355C36F" w14:textId="77777777" w:rsidTr="00721262">
        <w:tc>
          <w:tcPr>
            <w:tcW w:w="1728" w:type="dxa"/>
            <w:vAlign w:val="center"/>
          </w:tcPr>
          <w:p w14:paraId="1EC179A3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7F643575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4263C223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081BA3A4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276185C6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2670B9D7" w14:textId="77777777" w:rsidTr="00721262">
        <w:tc>
          <w:tcPr>
            <w:tcW w:w="1728" w:type="dxa"/>
          </w:tcPr>
          <w:p w14:paraId="6C37769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district_id</w:t>
            </w:r>
          </w:p>
        </w:tc>
        <w:tc>
          <w:tcPr>
            <w:tcW w:w="1728" w:type="dxa"/>
          </w:tcPr>
          <w:p w14:paraId="26CDE6C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41A813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47DBBB3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53A97169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Unique ID of district</w:t>
            </w:r>
          </w:p>
        </w:tc>
      </w:tr>
      <w:tr w:rsidR="009C2F9A" w14:paraId="11E4A1F8" w14:textId="77777777" w:rsidTr="00721262">
        <w:tc>
          <w:tcPr>
            <w:tcW w:w="1728" w:type="dxa"/>
          </w:tcPr>
          <w:p w14:paraId="4D9627C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district_name</w:t>
            </w:r>
          </w:p>
        </w:tc>
        <w:tc>
          <w:tcPr>
            <w:tcW w:w="1728" w:type="dxa"/>
          </w:tcPr>
          <w:p w14:paraId="1480B96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2954D85E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36FD59F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Null, Unique</w:t>
            </w:r>
          </w:p>
        </w:tc>
        <w:tc>
          <w:tcPr>
            <w:tcW w:w="1728" w:type="dxa"/>
          </w:tcPr>
          <w:p w14:paraId="30719EC4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Name of the district</w:t>
            </w:r>
          </w:p>
        </w:tc>
      </w:tr>
    </w:tbl>
    <w:p w14:paraId="0B2655A1" w14:textId="77777777" w:rsidR="009C2F9A" w:rsidRDefault="009C2F9A"/>
    <w:p w14:paraId="58AFAD3F" w14:textId="77777777" w:rsidR="009C2F9A" w:rsidRPr="00721262" w:rsidRDefault="00000000">
      <w:pPr>
        <w:pStyle w:val="Heading2"/>
        <w:rPr>
          <w:sz w:val="28"/>
          <w:szCs w:val="28"/>
        </w:rPr>
      </w:pPr>
      <w:r w:rsidRPr="00721262">
        <w:rPr>
          <w:sz w:val="28"/>
          <w:szCs w:val="28"/>
        </w:rPr>
        <w:t>Table name : tbl_place</w:t>
      </w:r>
    </w:p>
    <w:p w14:paraId="23F6AF74" w14:textId="77777777" w:rsidR="000F366F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 xml:space="preserve">Primary </w:t>
      </w:r>
      <w:proofErr w:type="gramStart"/>
      <w:r w:rsidRPr="00721262">
        <w:rPr>
          <w:sz w:val="24"/>
          <w:szCs w:val="24"/>
        </w:rPr>
        <w:t>key :</w:t>
      </w:r>
      <w:proofErr w:type="gramEnd"/>
      <w:r w:rsidRPr="00721262">
        <w:rPr>
          <w:sz w:val="24"/>
          <w:szCs w:val="24"/>
        </w:rPr>
        <w:t xml:space="preserve"> </w:t>
      </w:r>
      <w:proofErr w:type="spellStart"/>
      <w:r w:rsidRPr="00721262">
        <w:rPr>
          <w:sz w:val="24"/>
          <w:szCs w:val="24"/>
        </w:rPr>
        <w:t>place_id</w:t>
      </w:r>
      <w:proofErr w:type="spellEnd"/>
    </w:p>
    <w:p w14:paraId="29586312" w14:textId="2EB65564" w:rsidR="009C2F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 xml:space="preserve">Table </w:t>
      </w:r>
      <w:proofErr w:type="gramStart"/>
      <w:r w:rsidRPr="00721262">
        <w:rPr>
          <w:sz w:val="24"/>
          <w:szCs w:val="24"/>
        </w:rPr>
        <w:t>Description :</w:t>
      </w:r>
      <w:proofErr w:type="gramEnd"/>
      <w:r w:rsidRPr="00721262">
        <w:rPr>
          <w:sz w:val="24"/>
          <w:szCs w:val="24"/>
        </w:rPr>
        <w:t xml:space="preserve"> Contains details for 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F9A" w:rsidRPr="00721262" w14:paraId="7ABA86A9" w14:textId="77777777" w:rsidTr="00721262">
        <w:tc>
          <w:tcPr>
            <w:tcW w:w="1728" w:type="dxa"/>
            <w:vAlign w:val="center"/>
          </w:tcPr>
          <w:p w14:paraId="3EDD778A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728" w:type="dxa"/>
            <w:vAlign w:val="center"/>
          </w:tcPr>
          <w:p w14:paraId="513FC658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16A8F650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6AFE1475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3063AB97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721262" w14:paraId="57D00365" w14:textId="77777777" w:rsidTr="00721262">
        <w:tc>
          <w:tcPr>
            <w:tcW w:w="1728" w:type="dxa"/>
          </w:tcPr>
          <w:p w14:paraId="60CCF42F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place_id</w:t>
            </w:r>
          </w:p>
        </w:tc>
        <w:tc>
          <w:tcPr>
            <w:tcW w:w="1728" w:type="dxa"/>
          </w:tcPr>
          <w:p w14:paraId="31C09368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3E3B89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122CB74C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5880948E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Unique ID of place</w:t>
            </w:r>
          </w:p>
        </w:tc>
      </w:tr>
      <w:tr w:rsidR="009C2F9A" w:rsidRPr="00721262" w14:paraId="07963DD4" w14:textId="77777777" w:rsidTr="00721262">
        <w:tc>
          <w:tcPr>
            <w:tcW w:w="1728" w:type="dxa"/>
          </w:tcPr>
          <w:p w14:paraId="621F248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place_name</w:t>
            </w:r>
          </w:p>
        </w:tc>
        <w:tc>
          <w:tcPr>
            <w:tcW w:w="1728" w:type="dxa"/>
          </w:tcPr>
          <w:p w14:paraId="5FC99CB8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548E2FD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6DCDFB48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122DF17F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Name of the place</w:t>
            </w:r>
          </w:p>
        </w:tc>
      </w:tr>
      <w:tr w:rsidR="009C2F9A" w:rsidRPr="00721262" w14:paraId="1E649957" w14:textId="77777777" w:rsidTr="00721262">
        <w:tc>
          <w:tcPr>
            <w:tcW w:w="1728" w:type="dxa"/>
          </w:tcPr>
          <w:p w14:paraId="29CE935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district_id</w:t>
            </w:r>
          </w:p>
        </w:tc>
        <w:tc>
          <w:tcPr>
            <w:tcW w:w="1728" w:type="dxa"/>
          </w:tcPr>
          <w:p w14:paraId="74F6E8E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3F513178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28E39CB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Foreign Key → tbl_district</w:t>
            </w:r>
          </w:p>
        </w:tc>
        <w:tc>
          <w:tcPr>
            <w:tcW w:w="1728" w:type="dxa"/>
          </w:tcPr>
          <w:p w14:paraId="3F00D7D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Reference to district ID</w:t>
            </w:r>
          </w:p>
        </w:tc>
      </w:tr>
    </w:tbl>
    <w:p w14:paraId="145B505C" w14:textId="77777777" w:rsidR="009C2F9A" w:rsidRPr="00721262" w:rsidRDefault="009C2F9A">
      <w:pPr>
        <w:rPr>
          <w:sz w:val="24"/>
          <w:szCs w:val="24"/>
        </w:rPr>
      </w:pPr>
    </w:p>
    <w:p w14:paraId="0E26A447" w14:textId="77777777" w:rsidR="009C2F9A" w:rsidRDefault="00000000">
      <w:pPr>
        <w:pStyle w:val="Heading1"/>
      </w:pPr>
      <w:r>
        <w:t>User Module</w:t>
      </w:r>
    </w:p>
    <w:p w14:paraId="7B78FCE0" w14:textId="77777777" w:rsidR="009C2F9A" w:rsidRPr="00721262" w:rsidRDefault="00000000">
      <w:pPr>
        <w:pStyle w:val="Heading2"/>
        <w:rPr>
          <w:sz w:val="28"/>
          <w:szCs w:val="28"/>
        </w:rPr>
      </w:pPr>
      <w:r w:rsidRPr="00721262">
        <w:rPr>
          <w:sz w:val="28"/>
          <w:szCs w:val="28"/>
        </w:rPr>
        <w:t>Table name : tbl_user</w:t>
      </w:r>
    </w:p>
    <w:p w14:paraId="6B8A0958" w14:textId="77777777" w:rsidR="009C2F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Primary key : user_id</w:t>
      </w:r>
    </w:p>
    <w:p w14:paraId="29956B6F" w14:textId="77777777" w:rsidR="009C2F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Table Description : Contains details for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06"/>
        <w:gridCol w:w="1698"/>
        <w:gridCol w:w="1721"/>
        <w:gridCol w:w="1971"/>
      </w:tblGrid>
      <w:tr w:rsidR="009C2F9A" w:rsidRPr="00721262" w14:paraId="6257E85E" w14:textId="77777777" w:rsidTr="00721262">
        <w:tc>
          <w:tcPr>
            <w:tcW w:w="1728" w:type="dxa"/>
            <w:vAlign w:val="center"/>
          </w:tcPr>
          <w:p w14:paraId="64473B8B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1BC42282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4E6C94FD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369C9DDB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31609C46" w14:textId="77777777" w:rsidR="009C2F9A" w:rsidRPr="00721262" w:rsidRDefault="00000000" w:rsidP="00721262">
            <w:pPr>
              <w:jc w:val="center"/>
              <w:rPr>
                <w:b/>
                <w:bCs/>
                <w:sz w:val="24"/>
                <w:szCs w:val="24"/>
              </w:rPr>
            </w:pPr>
            <w:r w:rsidRPr="00721262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721262" w14:paraId="5DD2F288" w14:textId="77777777" w:rsidTr="00721262">
        <w:tc>
          <w:tcPr>
            <w:tcW w:w="1728" w:type="dxa"/>
          </w:tcPr>
          <w:p w14:paraId="617A4E2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2C15904E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524DBB27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B11B790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41BBD479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Unique user ID</w:t>
            </w:r>
          </w:p>
        </w:tc>
      </w:tr>
      <w:tr w:rsidR="009C2F9A" w:rsidRPr="00721262" w14:paraId="08FC311B" w14:textId="77777777" w:rsidTr="00721262">
        <w:tc>
          <w:tcPr>
            <w:tcW w:w="1728" w:type="dxa"/>
          </w:tcPr>
          <w:p w14:paraId="00AF3DA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user_name</w:t>
            </w:r>
          </w:p>
        </w:tc>
        <w:tc>
          <w:tcPr>
            <w:tcW w:w="1728" w:type="dxa"/>
          </w:tcPr>
          <w:p w14:paraId="5DDDC96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208426B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30</w:t>
            </w:r>
          </w:p>
        </w:tc>
        <w:tc>
          <w:tcPr>
            <w:tcW w:w="1728" w:type="dxa"/>
          </w:tcPr>
          <w:p w14:paraId="08CD5B6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49381EA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Name of the user</w:t>
            </w:r>
          </w:p>
        </w:tc>
      </w:tr>
      <w:tr w:rsidR="009C2F9A" w:rsidRPr="00721262" w14:paraId="77B56DF4" w14:textId="77777777" w:rsidTr="00721262">
        <w:tc>
          <w:tcPr>
            <w:tcW w:w="1728" w:type="dxa"/>
          </w:tcPr>
          <w:p w14:paraId="4DF47CC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user_bio</w:t>
            </w:r>
          </w:p>
        </w:tc>
        <w:tc>
          <w:tcPr>
            <w:tcW w:w="1728" w:type="dxa"/>
          </w:tcPr>
          <w:p w14:paraId="376398F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02EFF7D4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2500</w:t>
            </w:r>
          </w:p>
        </w:tc>
        <w:tc>
          <w:tcPr>
            <w:tcW w:w="1728" w:type="dxa"/>
          </w:tcPr>
          <w:p w14:paraId="4B03270E" w14:textId="77777777" w:rsidR="009C2F9A" w:rsidRPr="00721262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52FE0FE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 biography/about</w:t>
            </w:r>
          </w:p>
        </w:tc>
      </w:tr>
      <w:tr w:rsidR="009C2F9A" w:rsidRPr="00721262" w14:paraId="4B94BB04" w14:textId="77777777" w:rsidTr="00721262">
        <w:tc>
          <w:tcPr>
            <w:tcW w:w="1728" w:type="dxa"/>
          </w:tcPr>
          <w:p w14:paraId="064823B4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user_gender</w:t>
            </w:r>
          </w:p>
        </w:tc>
        <w:tc>
          <w:tcPr>
            <w:tcW w:w="1728" w:type="dxa"/>
          </w:tcPr>
          <w:p w14:paraId="188E5FD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28FED44E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</w:tcPr>
          <w:p w14:paraId="5323861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14DBB3F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Gender (M/F/Other)</w:t>
            </w:r>
          </w:p>
        </w:tc>
      </w:tr>
      <w:tr w:rsidR="009C2F9A" w:rsidRPr="00721262" w14:paraId="50D41481" w14:textId="77777777" w:rsidTr="00721262">
        <w:tc>
          <w:tcPr>
            <w:tcW w:w="1728" w:type="dxa"/>
          </w:tcPr>
          <w:p w14:paraId="23D7549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user_status</w:t>
            </w:r>
          </w:p>
        </w:tc>
        <w:tc>
          <w:tcPr>
            <w:tcW w:w="1728" w:type="dxa"/>
          </w:tcPr>
          <w:p w14:paraId="16D4A096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Enum</w:t>
            </w:r>
          </w:p>
        </w:tc>
        <w:tc>
          <w:tcPr>
            <w:tcW w:w="1728" w:type="dxa"/>
          </w:tcPr>
          <w:p w14:paraId="762166C4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7A7069F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Default 'active'</w:t>
            </w:r>
          </w:p>
        </w:tc>
        <w:tc>
          <w:tcPr>
            <w:tcW w:w="1728" w:type="dxa"/>
          </w:tcPr>
          <w:p w14:paraId="459DC67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 status (active/banned)</w:t>
            </w:r>
          </w:p>
        </w:tc>
      </w:tr>
      <w:tr w:rsidR="009C2F9A" w:rsidRPr="00721262" w14:paraId="54F6C569" w14:textId="77777777" w:rsidTr="00721262">
        <w:tc>
          <w:tcPr>
            <w:tcW w:w="1728" w:type="dxa"/>
          </w:tcPr>
          <w:p w14:paraId="73237F10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user_dob</w:t>
            </w:r>
          </w:p>
        </w:tc>
        <w:tc>
          <w:tcPr>
            <w:tcW w:w="1728" w:type="dxa"/>
          </w:tcPr>
          <w:p w14:paraId="33CE7FB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1406C03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6209AA71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27DC996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Date of birth</w:t>
            </w:r>
          </w:p>
        </w:tc>
      </w:tr>
      <w:tr w:rsidR="009C2F9A" w:rsidRPr="00721262" w14:paraId="05C4F932" w14:textId="77777777" w:rsidTr="00721262">
        <w:tc>
          <w:tcPr>
            <w:tcW w:w="1728" w:type="dxa"/>
          </w:tcPr>
          <w:p w14:paraId="1A002CAE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user_contact</w:t>
            </w:r>
          </w:p>
        </w:tc>
        <w:tc>
          <w:tcPr>
            <w:tcW w:w="1728" w:type="dxa"/>
          </w:tcPr>
          <w:p w14:paraId="13BED96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1BA6A46D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62FEADEE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5F637679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Contact number</w:t>
            </w:r>
          </w:p>
        </w:tc>
      </w:tr>
      <w:tr w:rsidR="009C2F9A" w:rsidRPr="00721262" w14:paraId="56F48DE2" w14:textId="77777777" w:rsidTr="00721262">
        <w:tc>
          <w:tcPr>
            <w:tcW w:w="1728" w:type="dxa"/>
          </w:tcPr>
          <w:p w14:paraId="7098A297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user_email</w:t>
            </w:r>
          </w:p>
        </w:tc>
        <w:tc>
          <w:tcPr>
            <w:tcW w:w="1728" w:type="dxa"/>
          </w:tcPr>
          <w:p w14:paraId="2AA27A3C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3638218B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30</w:t>
            </w:r>
          </w:p>
        </w:tc>
        <w:tc>
          <w:tcPr>
            <w:tcW w:w="1728" w:type="dxa"/>
          </w:tcPr>
          <w:p w14:paraId="226BB1DB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Unique, Not Null</w:t>
            </w:r>
          </w:p>
        </w:tc>
        <w:tc>
          <w:tcPr>
            <w:tcW w:w="1728" w:type="dxa"/>
          </w:tcPr>
          <w:p w14:paraId="1892E8AA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 email</w:t>
            </w:r>
          </w:p>
        </w:tc>
      </w:tr>
      <w:tr w:rsidR="009C2F9A" w:rsidRPr="00721262" w14:paraId="23A93838" w14:textId="77777777" w:rsidTr="00721262">
        <w:tc>
          <w:tcPr>
            <w:tcW w:w="1728" w:type="dxa"/>
          </w:tcPr>
          <w:p w14:paraId="7EF405EB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user_password</w:t>
            </w:r>
          </w:p>
        </w:tc>
        <w:tc>
          <w:tcPr>
            <w:tcW w:w="1728" w:type="dxa"/>
          </w:tcPr>
          <w:p w14:paraId="7293FB02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321178A2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2000</w:t>
            </w:r>
          </w:p>
        </w:tc>
        <w:tc>
          <w:tcPr>
            <w:tcW w:w="1728" w:type="dxa"/>
          </w:tcPr>
          <w:p w14:paraId="634DB0E5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36883D6C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Hashed password</w:t>
            </w:r>
          </w:p>
        </w:tc>
      </w:tr>
      <w:tr w:rsidR="009C2F9A" w:rsidRPr="00721262" w14:paraId="348FC8A3" w14:textId="77777777" w:rsidTr="00721262">
        <w:tc>
          <w:tcPr>
            <w:tcW w:w="1728" w:type="dxa"/>
          </w:tcPr>
          <w:p w14:paraId="2DDE89F9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place_id</w:t>
            </w:r>
          </w:p>
        </w:tc>
        <w:tc>
          <w:tcPr>
            <w:tcW w:w="1728" w:type="dxa"/>
          </w:tcPr>
          <w:p w14:paraId="4D5FCFD3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6FB4BE98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400D179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Foreign Key → tbl_place</w:t>
            </w:r>
          </w:p>
        </w:tc>
        <w:tc>
          <w:tcPr>
            <w:tcW w:w="1728" w:type="dxa"/>
          </w:tcPr>
          <w:p w14:paraId="2E70B300" w14:textId="77777777" w:rsidR="009C2F9A" w:rsidRPr="00721262" w:rsidRDefault="00000000">
            <w:pPr>
              <w:rPr>
                <w:sz w:val="24"/>
                <w:szCs w:val="24"/>
              </w:rPr>
            </w:pPr>
            <w:r w:rsidRPr="00721262">
              <w:rPr>
                <w:sz w:val="24"/>
                <w:szCs w:val="24"/>
              </w:rPr>
              <w:t>Place reference</w:t>
            </w:r>
          </w:p>
        </w:tc>
      </w:tr>
      <w:tr w:rsidR="009C2F9A" w14:paraId="0D1346D2" w14:textId="77777777" w:rsidTr="00721262">
        <w:trPr>
          <w:trHeight w:val="305"/>
        </w:trPr>
        <w:tc>
          <w:tcPr>
            <w:tcW w:w="1728" w:type="dxa"/>
          </w:tcPr>
          <w:p w14:paraId="0B10F38E" w14:textId="77777777" w:rsidR="009C2F9A" w:rsidRDefault="00000000">
            <w:proofErr w:type="spellStart"/>
            <w:r>
              <w:t>user_photo</w:t>
            </w:r>
            <w:proofErr w:type="spellEnd"/>
          </w:p>
        </w:tc>
        <w:tc>
          <w:tcPr>
            <w:tcW w:w="1728" w:type="dxa"/>
          </w:tcPr>
          <w:p w14:paraId="245C3600" w14:textId="77777777" w:rsidR="009C2F9A" w:rsidRDefault="00000000">
            <w:r>
              <w:t>Varchar</w:t>
            </w:r>
          </w:p>
        </w:tc>
        <w:tc>
          <w:tcPr>
            <w:tcW w:w="1728" w:type="dxa"/>
          </w:tcPr>
          <w:p w14:paraId="0090664F" w14:textId="77777777" w:rsidR="009C2F9A" w:rsidRDefault="00000000">
            <w:r>
              <w:t>100</w:t>
            </w:r>
          </w:p>
        </w:tc>
        <w:tc>
          <w:tcPr>
            <w:tcW w:w="1728" w:type="dxa"/>
          </w:tcPr>
          <w:p w14:paraId="3EB1A30A" w14:textId="77777777" w:rsidR="009C2F9A" w:rsidRDefault="009C2F9A"/>
        </w:tc>
        <w:tc>
          <w:tcPr>
            <w:tcW w:w="1728" w:type="dxa"/>
          </w:tcPr>
          <w:p w14:paraId="3FC89545" w14:textId="77777777" w:rsidR="009C2F9A" w:rsidRDefault="00000000">
            <w:r>
              <w:t>Profile picture</w:t>
            </w:r>
          </w:p>
        </w:tc>
      </w:tr>
    </w:tbl>
    <w:p w14:paraId="37909618" w14:textId="77777777" w:rsidR="009C2F9A" w:rsidRDefault="009C2F9A"/>
    <w:p w14:paraId="77329B9B" w14:textId="77777777" w:rsidR="000F366F" w:rsidRDefault="000F366F">
      <w:pPr>
        <w:pStyle w:val="Heading2"/>
        <w:rPr>
          <w:sz w:val="28"/>
          <w:szCs w:val="28"/>
        </w:rPr>
      </w:pPr>
    </w:p>
    <w:p w14:paraId="40DAEC36" w14:textId="72D88350" w:rsidR="009C2F9A" w:rsidRPr="000F366F" w:rsidRDefault="00000000">
      <w:pPr>
        <w:pStyle w:val="Heading2"/>
        <w:rPr>
          <w:sz w:val="28"/>
          <w:szCs w:val="28"/>
        </w:rPr>
      </w:pPr>
      <w:r w:rsidRPr="000F366F">
        <w:rPr>
          <w:sz w:val="28"/>
          <w:szCs w:val="28"/>
        </w:rPr>
        <w:t xml:space="preserve">Table </w:t>
      </w:r>
      <w:proofErr w:type="gramStart"/>
      <w:r w:rsidRPr="000F366F">
        <w:rPr>
          <w:sz w:val="28"/>
          <w:szCs w:val="28"/>
        </w:rPr>
        <w:t>name :</w:t>
      </w:r>
      <w:proofErr w:type="gramEnd"/>
      <w:r w:rsidRPr="000F366F">
        <w:rPr>
          <w:sz w:val="28"/>
          <w:szCs w:val="28"/>
        </w:rPr>
        <w:t xml:space="preserve"> </w:t>
      </w:r>
      <w:proofErr w:type="spellStart"/>
      <w:r w:rsidRPr="000F366F">
        <w:rPr>
          <w:sz w:val="28"/>
          <w:szCs w:val="28"/>
        </w:rPr>
        <w:t>tbl_post</w:t>
      </w:r>
      <w:proofErr w:type="spellEnd"/>
    </w:p>
    <w:p w14:paraId="7B3C649B" w14:textId="77777777" w:rsid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 xml:space="preserve">Primary </w:t>
      </w:r>
      <w:proofErr w:type="gramStart"/>
      <w:r w:rsidRPr="000F366F">
        <w:rPr>
          <w:sz w:val="24"/>
          <w:szCs w:val="24"/>
        </w:rPr>
        <w:t>key :</w:t>
      </w:r>
      <w:proofErr w:type="gramEnd"/>
      <w:r w:rsidRPr="000F366F">
        <w:rPr>
          <w:sz w:val="24"/>
          <w:szCs w:val="24"/>
        </w:rPr>
        <w:t xml:space="preserve"> </w:t>
      </w:r>
      <w:proofErr w:type="spellStart"/>
      <w:r w:rsidRPr="000F366F">
        <w:rPr>
          <w:sz w:val="24"/>
          <w:szCs w:val="24"/>
        </w:rPr>
        <w:t>post_id</w:t>
      </w:r>
      <w:proofErr w:type="spellEnd"/>
    </w:p>
    <w:p w14:paraId="2F12027E" w14:textId="1D164AB3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 xml:space="preserve">Table </w:t>
      </w:r>
      <w:proofErr w:type="gramStart"/>
      <w:r w:rsidRPr="000F366F">
        <w:rPr>
          <w:sz w:val="24"/>
          <w:szCs w:val="24"/>
        </w:rPr>
        <w:t>Description :</w:t>
      </w:r>
      <w:proofErr w:type="gramEnd"/>
      <w:r w:rsidRPr="000F366F">
        <w:rPr>
          <w:sz w:val="24"/>
          <w:szCs w:val="24"/>
        </w:rPr>
        <w:t xml:space="preserve"> Contains details for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F9A" w:rsidRPr="000F366F" w14:paraId="605FA63B" w14:textId="77777777" w:rsidTr="000F366F">
        <w:tc>
          <w:tcPr>
            <w:tcW w:w="1728" w:type="dxa"/>
            <w:vAlign w:val="center"/>
          </w:tcPr>
          <w:p w14:paraId="60F67AA2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6ACB710A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19BC84D2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70402D40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6914DC98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0F366F" w14:paraId="7FCB329B" w14:textId="77777777" w:rsidTr="000F366F">
        <w:tc>
          <w:tcPr>
            <w:tcW w:w="1728" w:type="dxa"/>
          </w:tcPr>
          <w:p w14:paraId="50791EA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post_id</w:t>
            </w:r>
          </w:p>
        </w:tc>
        <w:tc>
          <w:tcPr>
            <w:tcW w:w="1728" w:type="dxa"/>
          </w:tcPr>
          <w:p w14:paraId="519A5BEA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9C4F90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4922CE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76D2607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post ID</w:t>
            </w:r>
          </w:p>
        </w:tc>
      </w:tr>
      <w:tr w:rsidR="009C2F9A" w:rsidRPr="000F366F" w14:paraId="3C4D7CD4" w14:textId="77777777" w:rsidTr="000F366F">
        <w:tc>
          <w:tcPr>
            <w:tcW w:w="1728" w:type="dxa"/>
          </w:tcPr>
          <w:p w14:paraId="316156E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post_caption</w:t>
            </w:r>
          </w:p>
        </w:tc>
        <w:tc>
          <w:tcPr>
            <w:tcW w:w="1728" w:type="dxa"/>
          </w:tcPr>
          <w:p w14:paraId="7E4E9ED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2931C68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7598EF25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071B45B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 caption/text</w:t>
            </w:r>
          </w:p>
        </w:tc>
      </w:tr>
      <w:tr w:rsidR="009C2F9A" w:rsidRPr="000F366F" w14:paraId="73AC4CB9" w14:textId="77777777" w:rsidTr="000F366F">
        <w:tc>
          <w:tcPr>
            <w:tcW w:w="1728" w:type="dxa"/>
          </w:tcPr>
          <w:p w14:paraId="03BAAF9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post_photo</w:t>
            </w:r>
          </w:p>
        </w:tc>
        <w:tc>
          <w:tcPr>
            <w:tcW w:w="1728" w:type="dxa"/>
          </w:tcPr>
          <w:p w14:paraId="2BEE7D1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774170E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500</w:t>
            </w:r>
          </w:p>
        </w:tc>
        <w:tc>
          <w:tcPr>
            <w:tcW w:w="1728" w:type="dxa"/>
          </w:tcPr>
          <w:p w14:paraId="249666A7" w14:textId="77777777" w:rsidR="009C2F9A" w:rsidRPr="000F366F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38ECE8D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 image/video file</w:t>
            </w:r>
          </w:p>
        </w:tc>
      </w:tr>
      <w:tr w:rsidR="009C2F9A" w:rsidRPr="000F366F" w14:paraId="73F35D48" w14:textId="77777777" w:rsidTr="000F366F">
        <w:tc>
          <w:tcPr>
            <w:tcW w:w="1728" w:type="dxa"/>
          </w:tcPr>
          <w:p w14:paraId="34085B4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post_date</w:t>
            </w:r>
          </w:p>
        </w:tc>
        <w:tc>
          <w:tcPr>
            <w:tcW w:w="1728" w:type="dxa"/>
          </w:tcPr>
          <w:p w14:paraId="3FA1A4C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373C44A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1E22C85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376D376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 of post</w:t>
            </w:r>
          </w:p>
        </w:tc>
      </w:tr>
      <w:tr w:rsidR="009C2F9A" w:rsidRPr="000F366F" w14:paraId="49670648" w14:textId="77777777" w:rsidTr="000F366F">
        <w:tc>
          <w:tcPr>
            <w:tcW w:w="1728" w:type="dxa"/>
          </w:tcPr>
          <w:p w14:paraId="5A4E7E7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1056062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F37C49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297E93D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77F9E8D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 who posted</w:t>
            </w:r>
          </w:p>
        </w:tc>
      </w:tr>
    </w:tbl>
    <w:p w14:paraId="1068C137" w14:textId="77777777" w:rsidR="009C2F9A" w:rsidRPr="000F366F" w:rsidRDefault="009C2F9A">
      <w:pPr>
        <w:rPr>
          <w:sz w:val="24"/>
          <w:szCs w:val="24"/>
        </w:rPr>
      </w:pPr>
    </w:p>
    <w:p w14:paraId="1DC91248" w14:textId="77777777" w:rsidR="009C2F9A" w:rsidRPr="000F366F" w:rsidRDefault="00000000">
      <w:pPr>
        <w:pStyle w:val="Heading2"/>
        <w:rPr>
          <w:sz w:val="28"/>
          <w:szCs w:val="28"/>
        </w:rPr>
      </w:pPr>
      <w:r w:rsidRPr="000F366F">
        <w:rPr>
          <w:sz w:val="28"/>
          <w:szCs w:val="28"/>
        </w:rPr>
        <w:t>Table name : tbl_comment</w:t>
      </w:r>
    </w:p>
    <w:p w14:paraId="45CF0995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Primary key : comment_id</w:t>
      </w:r>
    </w:p>
    <w:p w14:paraId="32AF6029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Table Description : Contains details for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694"/>
        <w:gridCol w:w="1676"/>
        <w:gridCol w:w="1716"/>
        <w:gridCol w:w="1718"/>
      </w:tblGrid>
      <w:tr w:rsidR="009C2F9A" w14:paraId="59DE5BB2" w14:textId="77777777" w:rsidTr="000F366F">
        <w:tc>
          <w:tcPr>
            <w:tcW w:w="1728" w:type="dxa"/>
            <w:vAlign w:val="center"/>
          </w:tcPr>
          <w:p w14:paraId="0D08E63B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2975170A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0C01978E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341FC98D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4283EB15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77EA6623" w14:textId="77777777" w:rsidTr="000F366F">
        <w:tc>
          <w:tcPr>
            <w:tcW w:w="1728" w:type="dxa"/>
          </w:tcPr>
          <w:p w14:paraId="4270980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comment_id</w:t>
            </w:r>
          </w:p>
        </w:tc>
        <w:tc>
          <w:tcPr>
            <w:tcW w:w="1728" w:type="dxa"/>
          </w:tcPr>
          <w:p w14:paraId="7486032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54333C7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4CA29617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1464BE6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comment ID</w:t>
            </w:r>
          </w:p>
        </w:tc>
      </w:tr>
      <w:tr w:rsidR="009C2F9A" w14:paraId="248FDED3" w14:textId="77777777" w:rsidTr="000F366F">
        <w:tc>
          <w:tcPr>
            <w:tcW w:w="1728" w:type="dxa"/>
          </w:tcPr>
          <w:p w14:paraId="765D474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comment_content</w:t>
            </w:r>
          </w:p>
        </w:tc>
        <w:tc>
          <w:tcPr>
            <w:tcW w:w="1728" w:type="dxa"/>
          </w:tcPr>
          <w:p w14:paraId="73850EB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52936AA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7C6FB4E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647CD8A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Comment text</w:t>
            </w:r>
          </w:p>
        </w:tc>
      </w:tr>
      <w:tr w:rsidR="009C2F9A" w14:paraId="4DBF31FA" w14:textId="77777777" w:rsidTr="000F366F">
        <w:tc>
          <w:tcPr>
            <w:tcW w:w="1728" w:type="dxa"/>
          </w:tcPr>
          <w:p w14:paraId="3E6416E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comment_date</w:t>
            </w:r>
          </w:p>
        </w:tc>
        <w:tc>
          <w:tcPr>
            <w:tcW w:w="1728" w:type="dxa"/>
          </w:tcPr>
          <w:p w14:paraId="20D0468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712DBCD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02B29F9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19A0ED6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 of comment</w:t>
            </w:r>
          </w:p>
        </w:tc>
      </w:tr>
      <w:tr w:rsidR="009C2F9A" w14:paraId="123249B9" w14:textId="77777777" w:rsidTr="000F366F">
        <w:tc>
          <w:tcPr>
            <w:tcW w:w="1728" w:type="dxa"/>
          </w:tcPr>
          <w:p w14:paraId="3AED13D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341F1F0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8F56BE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6A38CD5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202A4F5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Commenting user</w:t>
            </w:r>
          </w:p>
        </w:tc>
      </w:tr>
      <w:tr w:rsidR="009C2F9A" w14:paraId="3B39BB37" w14:textId="77777777" w:rsidTr="000F366F">
        <w:tc>
          <w:tcPr>
            <w:tcW w:w="1728" w:type="dxa"/>
          </w:tcPr>
          <w:p w14:paraId="2E42E98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post_id</w:t>
            </w:r>
          </w:p>
        </w:tc>
        <w:tc>
          <w:tcPr>
            <w:tcW w:w="1728" w:type="dxa"/>
          </w:tcPr>
          <w:p w14:paraId="58054657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5D686C3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A0B85E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tbl_post</w:t>
            </w:r>
          </w:p>
        </w:tc>
        <w:tc>
          <w:tcPr>
            <w:tcW w:w="1728" w:type="dxa"/>
          </w:tcPr>
          <w:p w14:paraId="771D545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 being commented</w:t>
            </w:r>
          </w:p>
        </w:tc>
      </w:tr>
    </w:tbl>
    <w:p w14:paraId="30D00193" w14:textId="77777777" w:rsidR="009C2F9A" w:rsidRDefault="009C2F9A"/>
    <w:p w14:paraId="36D94104" w14:textId="77777777" w:rsidR="009C2F9A" w:rsidRDefault="00000000">
      <w:pPr>
        <w:pStyle w:val="Heading2"/>
      </w:pPr>
      <w:r w:rsidRPr="000F366F">
        <w:rPr>
          <w:sz w:val="28"/>
          <w:szCs w:val="28"/>
        </w:rPr>
        <w:t>Table name : tbl_like</w:t>
      </w:r>
    </w:p>
    <w:p w14:paraId="479FFD69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Primary key : like_id</w:t>
      </w:r>
    </w:p>
    <w:p w14:paraId="15A53620" w14:textId="4252E2E1" w:rsid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 xml:space="preserve">Table </w:t>
      </w:r>
      <w:proofErr w:type="gramStart"/>
      <w:r w:rsidRPr="000F366F">
        <w:rPr>
          <w:sz w:val="24"/>
          <w:szCs w:val="24"/>
        </w:rPr>
        <w:t>Description :</w:t>
      </w:r>
      <w:proofErr w:type="gramEnd"/>
      <w:r w:rsidRPr="000F366F">
        <w:rPr>
          <w:sz w:val="24"/>
          <w:szCs w:val="24"/>
        </w:rPr>
        <w:t xml:space="preserve"> Contains details for lik</w:t>
      </w:r>
      <w:r w:rsidR="000F366F">
        <w:rPr>
          <w:sz w:val="24"/>
          <w:szCs w:val="24"/>
        </w:rPr>
        <w:t>e</w:t>
      </w:r>
    </w:p>
    <w:p w14:paraId="637AED3F" w14:textId="77777777" w:rsidR="000F366F" w:rsidRPr="000F366F" w:rsidRDefault="000F366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927"/>
      </w:tblGrid>
      <w:tr w:rsidR="009C2F9A" w:rsidRPr="000F366F" w14:paraId="5270D9D3" w14:textId="77777777" w:rsidTr="000F366F">
        <w:tc>
          <w:tcPr>
            <w:tcW w:w="1728" w:type="dxa"/>
            <w:vAlign w:val="center"/>
          </w:tcPr>
          <w:p w14:paraId="502D7A50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7BBA31F7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311BC7F1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11D24218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4A3E4884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0F366F" w14:paraId="5A9B4E20" w14:textId="77777777" w:rsidTr="000F366F">
        <w:tc>
          <w:tcPr>
            <w:tcW w:w="1728" w:type="dxa"/>
          </w:tcPr>
          <w:p w14:paraId="4E6166B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like_id</w:t>
            </w:r>
          </w:p>
        </w:tc>
        <w:tc>
          <w:tcPr>
            <w:tcW w:w="1728" w:type="dxa"/>
          </w:tcPr>
          <w:p w14:paraId="09AF60D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823CFF5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0EDC36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3C6DC7E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like ID</w:t>
            </w:r>
          </w:p>
        </w:tc>
      </w:tr>
      <w:tr w:rsidR="009C2F9A" w:rsidRPr="000F366F" w14:paraId="11D9C92B" w14:textId="77777777" w:rsidTr="000F366F">
        <w:tc>
          <w:tcPr>
            <w:tcW w:w="1728" w:type="dxa"/>
          </w:tcPr>
          <w:p w14:paraId="1310F91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0D2FDA0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FCC9BC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6782166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04A3900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 who liked</w:t>
            </w:r>
          </w:p>
        </w:tc>
      </w:tr>
      <w:tr w:rsidR="009C2F9A" w:rsidRPr="000F366F" w14:paraId="1AED667A" w14:textId="77777777" w:rsidTr="000F366F">
        <w:tc>
          <w:tcPr>
            <w:tcW w:w="1728" w:type="dxa"/>
          </w:tcPr>
          <w:p w14:paraId="6B0741E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post_id</w:t>
            </w:r>
          </w:p>
        </w:tc>
        <w:tc>
          <w:tcPr>
            <w:tcW w:w="1728" w:type="dxa"/>
          </w:tcPr>
          <w:p w14:paraId="1078E9A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09A798B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7D9B369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tbl_post</w:t>
            </w:r>
          </w:p>
        </w:tc>
        <w:tc>
          <w:tcPr>
            <w:tcW w:w="1728" w:type="dxa"/>
          </w:tcPr>
          <w:p w14:paraId="4689437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Post liked</w:t>
            </w:r>
          </w:p>
        </w:tc>
      </w:tr>
      <w:tr w:rsidR="009C2F9A" w:rsidRPr="000F366F" w14:paraId="1EB37703" w14:textId="77777777" w:rsidTr="000F366F">
        <w:tc>
          <w:tcPr>
            <w:tcW w:w="1728" w:type="dxa"/>
          </w:tcPr>
          <w:p w14:paraId="208105A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like_datetime</w:t>
            </w:r>
          </w:p>
        </w:tc>
        <w:tc>
          <w:tcPr>
            <w:tcW w:w="1728" w:type="dxa"/>
          </w:tcPr>
          <w:p w14:paraId="10C38FE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Datetime</w:t>
            </w:r>
          </w:p>
        </w:tc>
        <w:tc>
          <w:tcPr>
            <w:tcW w:w="1728" w:type="dxa"/>
          </w:tcPr>
          <w:p w14:paraId="39741A0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3618916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67901CF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Time of like</w:t>
            </w:r>
          </w:p>
        </w:tc>
      </w:tr>
      <w:tr w:rsidR="009C2F9A" w:rsidRPr="000F366F" w14:paraId="597C6962" w14:textId="77777777" w:rsidTr="000F366F">
        <w:tc>
          <w:tcPr>
            <w:tcW w:w="1728" w:type="dxa"/>
          </w:tcPr>
          <w:p w14:paraId="65E974A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type</w:t>
            </w:r>
          </w:p>
        </w:tc>
        <w:tc>
          <w:tcPr>
            <w:tcW w:w="1728" w:type="dxa"/>
          </w:tcPr>
          <w:p w14:paraId="482DC85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1F6CAED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</w:tcPr>
          <w:p w14:paraId="277C4F2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Default 'post'</w:t>
            </w:r>
          </w:p>
        </w:tc>
        <w:tc>
          <w:tcPr>
            <w:tcW w:w="1728" w:type="dxa"/>
          </w:tcPr>
          <w:p w14:paraId="66F4D42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Type (post/comment)</w:t>
            </w:r>
          </w:p>
        </w:tc>
      </w:tr>
    </w:tbl>
    <w:p w14:paraId="14E3C6CC" w14:textId="77777777" w:rsidR="009C2F9A" w:rsidRDefault="009C2F9A"/>
    <w:p w14:paraId="014E2CB2" w14:textId="77777777" w:rsidR="009C2F9A" w:rsidRPr="000F366F" w:rsidRDefault="00000000">
      <w:pPr>
        <w:pStyle w:val="Heading2"/>
        <w:rPr>
          <w:sz w:val="28"/>
          <w:szCs w:val="28"/>
        </w:rPr>
      </w:pPr>
      <w:r w:rsidRPr="000F366F">
        <w:rPr>
          <w:sz w:val="28"/>
          <w:szCs w:val="28"/>
        </w:rPr>
        <w:t>Table name : tbl_friends</w:t>
      </w:r>
    </w:p>
    <w:p w14:paraId="2F155F10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Primary key : friends_id</w:t>
      </w:r>
    </w:p>
    <w:p w14:paraId="61ECBDB5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Table Description : Contains details for friends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937"/>
        <w:gridCol w:w="845"/>
        <w:gridCol w:w="1533"/>
        <w:gridCol w:w="3878"/>
      </w:tblGrid>
      <w:tr w:rsidR="009C2F9A" w:rsidRPr="000F366F" w14:paraId="7983E2E3" w14:textId="77777777" w:rsidTr="000F366F">
        <w:tc>
          <w:tcPr>
            <w:tcW w:w="1728" w:type="dxa"/>
            <w:vAlign w:val="center"/>
          </w:tcPr>
          <w:p w14:paraId="5236A660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15999C53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410EE1C3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72F7C5DC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266E88D4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0F366F" w14:paraId="296A083C" w14:textId="77777777" w:rsidTr="000F366F">
        <w:tc>
          <w:tcPr>
            <w:tcW w:w="1728" w:type="dxa"/>
          </w:tcPr>
          <w:p w14:paraId="53A40F4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friends_id</w:t>
            </w:r>
          </w:p>
        </w:tc>
        <w:tc>
          <w:tcPr>
            <w:tcW w:w="1728" w:type="dxa"/>
          </w:tcPr>
          <w:p w14:paraId="57EC127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168CD44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33B9072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5C544F1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friendship ID</w:t>
            </w:r>
          </w:p>
        </w:tc>
      </w:tr>
      <w:tr w:rsidR="009C2F9A" w:rsidRPr="000F366F" w14:paraId="687176E8" w14:textId="77777777" w:rsidTr="000F366F">
        <w:tc>
          <w:tcPr>
            <w:tcW w:w="1728" w:type="dxa"/>
          </w:tcPr>
          <w:p w14:paraId="63CA9D1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user_from_id</w:t>
            </w:r>
          </w:p>
        </w:tc>
        <w:tc>
          <w:tcPr>
            <w:tcW w:w="1728" w:type="dxa"/>
          </w:tcPr>
          <w:p w14:paraId="6EF97D8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450AB4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55C6E44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4A3182B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The user who sends request</w:t>
            </w:r>
          </w:p>
        </w:tc>
      </w:tr>
      <w:tr w:rsidR="009C2F9A" w:rsidRPr="000F366F" w14:paraId="0D6E6C93" w14:textId="77777777" w:rsidTr="000F366F">
        <w:tc>
          <w:tcPr>
            <w:tcW w:w="1728" w:type="dxa"/>
          </w:tcPr>
          <w:p w14:paraId="63EB91D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user_to_id</w:t>
            </w:r>
          </w:p>
        </w:tc>
        <w:tc>
          <w:tcPr>
            <w:tcW w:w="1728" w:type="dxa"/>
          </w:tcPr>
          <w:p w14:paraId="5F471D6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640D88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40BEBB0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7019160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The user who receives request</w:t>
            </w:r>
          </w:p>
        </w:tc>
      </w:tr>
      <w:tr w:rsidR="009C2F9A" w:rsidRPr="000F366F" w14:paraId="0D84BED8" w14:textId="77777777" w:rsidTr="000F366F">
        <w:tc>
          <w:tcPr>
            <w:tcW w:w="1728" w:type="dxa"/>
          </w:tcPr>
          <w:p w14:paraId="6048041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friends_status</w:t>
            </w:r>
          </w:p>
        </w:tc>
        <w:tc>
          <w:tcPr>
            <w:tcW w:w="1728" w:type="dxa"/>
          </w:tcPr>
          <w:p w14:paraId="45D0D0A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6E14D4A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3C5EF9A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Default 0</w:t>
            </w:r>
          </w:p>
        </w:tc>
        <w:tc>
          <w:tcPr>
            <w:tcW w:w="1728" w:type="dxa"/>
          </w:tcPr>
          <w:p w14:paraId="229D745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Friendship status (0=pending,1=accepted,2=rejected)</w:t>
            </w:r>
          </w:p>
        </w:tc>
      </w:tr>
    </w:tbl>
    <w:p w14:paraId="389A0F67" w14:textId="77777777" w:rsidR="009C2F9A" w:rsidRDefault="009C2F9A"/>
    <w:p w14:paraId="094DBF55" w14:textId="77777777" w:rsidR="009C2F9A" w:rsidRPr="000F366F" w:rsidRDefault="00000000">
      <w:pPr>
        <w:pStyle w:val="Heading2"/>
        <w:rPr>
          <w:sz w:val="28"/>
          <w:szCs w:val="28"/>
        </w:rPr>
      </w:pPr>
      <w:r w:rsidRPr="000F366F">
        <w:rPr>
          <w:sz w:val="28"/>
          <w:szCs w:val="28"/>
        </w:rPr>
        <w:t>Table name : tbl_chat</w:t>
      </w:r>
    </w:p>
    <w:p w14:paraId="06B1DC5A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Primary key : chat_id</w:t>
      </w:r>
    </w:p>
    <w:p w14:paraId="705F0C35" w14:textId="77777777" w:rsidR="009C2F9A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 xml:space="preserve">Table </w:t>
      </w:r>
      <w:proofErr w:type="gramStart"/>
      <w:r w:rsidRPr="000F366F">
        <w:rPr>
          <w:sz w:val="24"/>
          <w:szCs w:val="24"/>
        </w:rPr>
        <w:t>Description :</w:t>
      </w:r>
      <w:proofErr w:type="gramEnd"/>
      <w:r w:rsidRPr="000F366F">
        <w:rPr>
          <w:sz w:val="24"/>
          <w:szCs w:val="24"/>
        </w:rPr>
        <w:t xml:space="preserve"> Contains details for chat</w:t>
      </w:r>
    </w:p>
    <w:p w14:paraId="3ED9D664" w14:textId="77777777" w:rsidR="000F366F" w:rsidRDefault="000F366F">
      <w:pPr>
        <w:rPr>
          <w:sz w:val="24"/>
          <w:szCs w:val="24"/>
        </w:rPr>
      </w:pPr>
    </w:p>
    <w:p w14:paraId="6DE3B14E" w14:textId="77777777" w:rsidR="000F366F" w:rsidRDefault="000F366F">
      <w:pPr>
        <w:rPr>
          <w:sz w:val="24"/>
          <w:szCs w:val="24"/>
        </w:rPr>
      </w:pPr>
    </w:p>
    <w:p w14:paraId="0C19FAFD" w14:textId="77777777" w:rsidR="000F366F" w:rsidRDefault="000F366F">
      <w:pPr>
        <w:rPr>
          <w:sz w:val="24"/>
          <w:szCs w:val="24"/>
        </w:rPr>
      </w:pPr>
    </w:p>
    <w:p w14:paraId="34F78CCD" w14:textId="77777777" w:rsidR="000F366F" w:rsidRPr="000F366F" w:rsidRDefault="000F366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F9A" w:rsidRPr="000F366F" w14:paraId="3D397F03" w14:textId="77777777" w:rsidTr="000F366F">
        <w:tc>
          <w:tcPr>
            <w:tcW w:w="1728" w:type="dxa"/>
            <w:vAlign w:val="center"/>
          </w:tcPr>
          <w:p w14:paraId="09645135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728" w:type="dxa"/>
            <w:vAlign w:val="center"/>
          </w:tcPr>
          <w:p w14:paraId="688C0CC8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5FD34D24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48433AEA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5637FEDE" w14:textId="0CC437E4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</w:t>
            </w:r>
            <w:r w:rsidR="000F366F">
              <w:rPr>
                <w:b/>
                <w:bCs/>
                <w:sz w:val="24"/>
                <w:szCs w:val="24"/>
              </w:rPr>
              <w:t xml:space="preserve"> </w:t>
            </w:r>
            <w:r w:rsidRPr="000F366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C2F9A" w:rsidRPr="000F366F" w14:paraId="4BB61F21" w14:textId="77777777" w:rsidTr="000F366F">
        <w:tc>
          <w:tcPr>
            <w:tcW w:w="1728" w:type="dxa"/>
          </w:tcPr>
          <w:p w14:paraId="61CA734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chat_id</w:t>
            </w:r>
          </w:p>
        </w:tc>
        <w:tc>
          <w:tcPr>
            <w:tcW w:w="1728" w:type="dxa"/>
          </w:tcPr>
          <w:p w14:paraId="2EB6295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1D5BC1D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6427745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58A84D9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chat message ID</w:t>
            </w:r>
          </w:p>
        </w:tc>
      </w:tr>
      <w:tr w:rsidR="009C2F9A" w:rsidRPr="000F366F" w14:paraId="7B7B5606" w14:textId="77777777" w:rsidTr="000F366F">
        <w:tc>
          <w:tcPr>
            <w:tcW w:w="1728" w:type="dxa"/>
          </w:tcPr>
          <w:p w14:paraId="24D51D7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chat_datetime</w:t>
            </w:r>
          </w:p>
        </w:tc>
        <w:tc>
          <w:tcPr>
            <w:tcW w:w="1728" w:type="dxa"/>
          </w:tcPr>
          <w:p w14:paraId="1ED7337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Datetime</w:t>
            </w:r>
          </w:p>
        </w:tc>
        <w:tc>
          <w:tcPr>
            <w:tcW w:w="1728" w:type="dxa"/>
          </w:tcPr>
          <w:p w14:paraId="40DE5E0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2DC93D4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1C40C2B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 &amp; time of the message</w:t>
            </w:r>
          </w:p>
        </w:tc>
      </w:tr>
      <w:tr w:rsidR="009C2F9A" w:rsidRPr="000F366F" w14:paraId="55A024DC" w14:textId="77777777" w:rsidTr="000F366F">
        <w:tc>
          <w:tcPr>
            <w:tcW w:w="1728" w:type="dxa"/>
          </w:tcPr>
          <w:p w14:paraId="45A0191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chat_content</w:t>
            </w:r>
          </w:p>
        </w:tc>
        <w:tc>
          <w:tcPr>
            <w:tcW w:w="1728" w:type="dxa"/>
          </w:tcPr>
          <w:p w14:paraId="29EE88C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3F03025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5000</w:t>
            </w:r>
          </w:p>
        </w:tc>
        <w:tc>
          <w:tcPr>
            <w:tcW w:w="1728" w:type="dxa"/>
          </w:tcPr>
          <w:p w14:paraId="717D32E5" w14:textId="77777777" w:rsidR="009C2F9A" w:rsidRPr="000F366F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6B1667F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Text content of the message</w:t>
            </w:r>
          </w:p>
        </w:tc>
      </w:tr>
      <w:tr w:rsidR="009C2F9A" w:rsidRPr="000F366F" w14:paraId="507F67EB" w14:textId="77777777" w:rsidTr="000F366F">
        <w:tc>
          <w:tcPr>
            <w:tcW w:w="1728" w:type="dxa"/>
          </w:tcPr>
          <w:p w14:paraId="7BB2DE9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chat_file</w:t>
            </w:r>
          </w:p>
        </w:tc>
        <w:tc>
          <w:tcPr>
            <w:tcW w:w="1728" w:type="dxa"/>
          </w:tcPr>
          <w:p w14:paraId="181147E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Text</w:t>
            </w:r>
          </w:p>
        </w:tc>
        <w:tc>
          <w:tcPr>
            <w:tcW w:w="1728" w:type="dxa"/>
          </w:tcPr>
          <w:p w14:paraId="6A0134A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4B4CBCAF" w14:textId="77777777" w:rsidR="009C2F9A" w:rsidRPr="000F366F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59EF684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Attached file (image, video, doc)</w:t>
            </w:r>
          </w:p>
        </w:tc>
      </w:tr>
      <w:tr w:rsidR="009C2F9A" w:rsidRPr="000F366F" w14:paraId="613E6C07" w14:textId="77777777" w:rsidTr="000F366F">
        <w:tc>
          <w:tcPr>
            <w:tcW w:w="1728" w:type="dxa"/>
          </w:tcPr>
          <w:p w14:paraId="42C2883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user_from_id</w:t>
            </w:r>
          </w:p>
        </w:tc>
        <w:tc>
          <w:tcPr>
            <w:tcW w:w="1728" w:type="dxa"/>
          </w:tcPr>
          <w:p w14:paraId="3BEFE09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C881FC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D37F91A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375C0BD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Sender user ID</w:t>
            </w:r>
          </w:p>
        </w:tc>
      </w:tr>
      <w:tr w:rsidR="009C2F9A" w:rsidRPr="000F366F" w14:paraId="5C879416" w14:textId="77777777" w:rsidTr="000F366F">
        <w:tc>
          <w:tcPr>
            <w:tcW w:w="1728" w:type="dxa"/>
          </w:tcPr>
          <w:p w14:paraId="32C3223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user_to_id</w:t>
            </w:r>
          </w:p>
        </w:tc>
        <w:tc>
          <w:tcPr>
            <w:tcW w:w="1728" w:type="dxa"/>
          </w:tcPr>
          <w:p w14:paraId="03051B8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5FE120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2F06D71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3477370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Receiver user ID</w:t>
            </w:r>
          </w:p>
        </w:tc>
      </w:tr>
    </w:tbl>
    <w:p w14:paraId="5848E9D4" w14:textId="77777777" w:rsidR="009C2F9A" w:rsidRDefault="009C2F9A"/>
    <w:p w14:paraId="003F620E" w14:textId="77777777" w:rsidR="009C2F9A" w:rsidRPr="000F366F" w:rsidRDefault="00000000">
      <w:pPr>
        <w:pStyle w:val="Heading2"/>
        <w:rPr>
          <w:sz w:val="28"/>
          <w:szCs w:val="28"/>
        </w:rPr>
      </w:pPr>
      <w:r w:rsidRPr="000F366F">
        <w:rPr>
          <w:sz w:val="28"/>
          <w:szCs w:val="28"/>
        </w:rPr>
        <w:t>Table name : tbl_group</w:t>
      </w:r>
    </w:p>
    <w:p w14:paraId="1AA1661D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Primary key : group_id</w:t>
      </w:r>
    </w:p>
    <w:p w14:paraId="3CD734C3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Table Description : Contains details for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536"/>
        <w:gridCol w:w="1457"/>
        <w:gridCol w:w="1662"/>
        <w:gridCol w:w="2117"/>
      </w:tblGrid>
      <w:tr w:rsidR="009C2F9A" w14:paraId="29B6CCD5" w14:textId="77777777" w:rsidTr="000F366F">
        <w:tc>
          <w:tcPr>
            <w:tcW w:w="1728" w:type="dxa"/>
            <w:vAlign w:val="center"/>
          </w:tcPr>
          <w:p w14:paraId="270FF6F6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2A820A6B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59D6768C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138EC43C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670AF06F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33B53BB2" w14:textId="77777777" w:rsidTr="000F366F">
        <w:tc>
          <w:tcPr>
            <w:tcW w:w="1728" w:type="dxa"/>
          </w:tcPr>
          <w:p w14:paraId="64DCE08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group_id</w:t>
            </w:r>
          </w:p>
        </w:tc>
        <w:tc>
          <w:tcPr>
            <w:tcW w:w="1728" w:type="dxa"/>
          </w:tcPr>
          <w:p w14:paraId="089F142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59D600D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1EA8FE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1E9E231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group ID</w:t>
            </w:r>
          </w:p>
        </w:tc>
      </w:tr>
      <w:tr w:rsidR="009C2F9A" w14:paraId="21D328DE" w14:textId="77777777" w:rsidTr="000F366F">
        <w:tc>
          <w:tcPr>
            <w:tcW w:w="1728" w:type="dxa"/>
          </w:tcPr>
          <w:p w14:paraId="4ABFDC5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group_name</w:t>
            </w:r>
          </w:p>
        </w:tc>
        <w:tc>
          <w:tcPr>
            <w:tcW w:w="1728" w:type="dxa"/>
          </w:tcPr>
          <w:p w14:paraId="3D7452F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32A090E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54E38AF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3857F80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Name of the group</w:t>
            </w:r>
          </w:p>
        </w:tc>
      </w:tr>
      <w:tr w:rsidR="009C2F9A" w14:paraId="43FD1778" w14:textId="77777777" w:rsidTr="000F366F">
        <w:tc>
          <w:tcPr>
            <w:tcW w:w="1728" w:type="dxa"/>
          </w:tcPr>
          <w:p w14:paraId="3CD39DF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group_description</w:t>
            </w:r>
          </w:p>
        </w:tc>
        <w:tc>
          <w:tcPr>
            <w:tcW w:w="1728" w:type="dxa"/>
          </w:tcPr>
          <w:p w14:paraId="1D5F29D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66D4667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1000</w:t>
            </w:r>
          </w:p>
        </w:tc>
        <w:tc>
          <w:tcPr>
            <w:tcW w:w="1728" w:type="dxa"/>
          </w:tcPr>
          <w:p w14:paraId="7D6C6CEC" w14:textId="77777777" w:rsidR="009C2F9A" w:rsidRPr="000F366F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439B9DA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Description/about the group</w:t>
            </w:r>
          </w:p>
        </w:tc>
      </w:tr>
      <w:tr w:rsidR="009C2F9A" w14:paraId="52E91821" w14:textId="77777777" w:rsidTr="000F366F">
        <w:tc>
          <w:tcPr>
            <w:tcW w:w="1728" w:type="dxa"/>
          </w:tcPr>
          <w:p w14:paraId="5F7A28B7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group_photo</w:t>
            </w:r>
          </w:p>
        </w:tc>
        <w:tc>
          <w:tcPr>
            <w:tcW w:w="1728" w:type="dxa"/>
          </w:tcPr>
          <w:p w14:paraId="6C78D15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7202EC4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600</w:t>
            </w:r>
          </w:p>
        </w:tc>
        <w:tc>
          <w:tcPr>
            <w:tcW w:w="1728" w:type="dxa"/>
          </w:tcPr>
          <w:p w14:paraId="752FA108" w14:textId="77777777" w:rsidR="009C2F9A" w:rsidRPr="000F366F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3F419B2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 profile/cover photo</w:t>
            </w:r>
          </w:p>
        </w:tc>
      </w:tr>
      <w:tr w:rsidR="009C2F9A" w14:paraId="3B9BE164" w14:textId="77777777" w:rsidTr="000F366F">
        <w:tc>
          <w:tcPr>
            <w:tcW w:w="1728" w:type="dxa"/>
          </w:tcPr>
          <w:p w14:paraId="534F8D5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2DEE3D4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7B11A7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5050387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309412A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Creator/owner of the group</w:t>
            </w:r>
          </w:p>
        </w:tc>
      </w:tr>
      <w:tr w:rsidR="009C2F9A" w14:paraId="2BD77FCA" w14:textId="77777777" w:rsidTr="000F366F">
        <w:tc>
          <w:tcPr>
            <w:tcW w:w="1728" w:type="dxa"/>
          </w:tcPr>
          <w:p w14:paraId="66227B9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group_status</w:t>
            </w:r>
          </w:p>
        </w:tc>
        <w:tc>
          <w:tcPr>
            <w:tcW w:w="1728" w:type="dxa"/>
          </w:tcPr>
          <w:p w14:paraId="53EB330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01118D15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20</w:t>
            </w:r>
          </w:p>
        </w:tc>
        <w:tc>
          <w:tcPr>
            <w:tcW w:w="1728" w:type="dxa"/>
          </w:tcPr>
          <w:p w14:paraId="195E039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Default 'active'</w:t>
            </w:r>
          </w:p>
        </w:tc>
        <w:tc>
          <w:tcPr>
            <w:tcW w:w="1728" w:type="dxa"/>
          </w:tcPr>
          <w:p w14:paraId="46BBC09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Status of group</w:t>
            </w:r>
          </w:p>
        </w:tc>
      </w:tr>
    </w:tbl>
    <w:p w14:paraId="054E22FB" w14:textId="77777777" w:rsidR="009C2F9A" w:rsidRDefault="009C2F9A"/>
    <w:p w14:paraId="21A0AC4F" w14:textId="77777777" w:rsidR="009C2F9A" w:rsidRDefault="00000000">
      <w:pPr>
        <w:pStyle w:val="Heading2"/>
      </w:pPr>
      <w:r w:rsidRPr="000F366F">
        <w:rPr>
          <w:sz w:val="28"/>
          <w:szCs w:val="28"/>
        </w:rPr>
        <w:t>Table name : tbl_groupmembers</w:t>
      </w:r>
    </w:p>
    <w:p w14:paraId="2BFF2439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Primary key : groupmembers_id</w:t>
      </w:r>
    </w:p>
    <w:p w14:paraId="761D6A28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Table Description : Contains details for groupmembers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038"/>
        <w:gridCol w:w="959"/>
        <w:gridCol w:w="1558"/>
        <w:gridCol w:w="2799"/>
      </w:tblGrid>
      <w:tr w:rsidR="009C2F9A" w14:paraId="15131F01" w14:textId="77777777" w:rsidTr="000F366F">
        <w:tc>
          <w:tcPr>
            <w:tcW w:w="1728" w:type="dxa"/>
            <w:vAlign w:val="center"/>
          </w:tcPr>
          <w:p w14:paraId="617E7D5C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728" w:type="dxa"/>
            <w:vAlign w:val="center"/>
          </w:tcPr>
          <w:p w14:paraId="4C9C23F0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1D1B8F26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454F59EE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1039D0FC" w14:textId="77777777" w:rsidR="009C2F9A" w:rsidRPr="000F366F" w:rsidRDefault="00000000" w:rsidP="000F366F">
            <w:pPr>
              <w:jc w:val="center"/>
              <w:rPr>
                <w:b/>
                <w:bCs/>
                <w:sz w:val="24"/>
                <w:szCs w:val="24"/>
              </w:rPr>
            </w:pPr>
            <w:r w:rsidRPr="000F366F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7871C941" w14:textId="77777777" w:rsidTr="000F366F">
        <w:tc>
          <w:tcPr>
            <w:tcW w:w="1728" w:type="dxa"/>
          </w:tcPr>
          <w:p w14:paraId="1999197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groupmembers_id</w:t>
            </w:r>
          </w:p>
        </w:tc>
        <w:tc>
          <w:tcPr>
            <w:tcW w:w="1728" w:type="dxa"/>
          </w:tcPr>
          <w:p w14:paraId="2172DB9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E5F4F9A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397DAAA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25097F9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ID for membership</w:t>
            </w:r>
          </w:p>
        </w:tc>
      </w:tr>
      <w:tr w:rsidR="009C2F9A" w14:paraId="6280D804" w14:textId="77777777" w:rsidTr="000F366F">
        <w:tc>
          <w:tcPr>
            <w:tcW w:w="1728" w:type="dxa"/>
          </w:tcPr>
          <w:p w14:paraId="4042C24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groupmembers_status</w:t>
            </w:r>
          </w:p>
        </w:tc>
        <w:tc>
          <w:tcPr>
            <w:tcW w:w="1728" w:type="dxa"/>
          </w:tcPr>
          <w:p w14:paraId="5C247E8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F15EAB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6DB204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Default 0</w:t>
            </w:r>
          </w:p>
        </w:tc>
        <w:tc>
          <w:tcPr>
            <w:tcW w:w="1728" w:type="dxa"/>
          </w:tcPr>
          <w:p w14:paraId="1F718ED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Membership status (0=pending,1=approved)</w:t>
            </w:r>
          </w:p>
        </w:tc>
      </w:tr>
      <w:tr w:rsidR="009C2F9A" w14:paraId="0DBC2243" w14:textId="77777777" w:rsidTr="000F366F">
        <w:tc>
          <w:tcPr>
            <w:tcW w:w="1728" w:type="dxa"/>
          </w:tcPr>
          <w:p w14:paraId="03EC077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10E73D4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122730A7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482384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12B6E6A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 who is a member</w:t>
            </w:r>
          </w:p>
        </w:tc>
      </w:tr>
      <w:tr w:rsidR="009C2F9A" w14:paraId="35E9257C" w14:textId="77777777" w:rsidTr="000F366F">
        <w:tc>
          <w:tcPr>
            <w:tcW w:w="1728" w:type="dxa"/>
          </w:tcPr>
          <w:p w14:paraId="057B2CA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group_id</w:t>
            </w:r>
          </w:p>
        </w:tc>
        <w:tc>
          <w:tcPr>
            <w:tcW w:w="1728" w:type="dxa"/>
          </w:tcPr>
          <w:p w14:paraId="616C9AA5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1E758A9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1E52130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tbl_group</w:t>
            </w:r>
          </w:p>
        </w:tc>
        <w:tc>
          <w:tcPr>
            <w:tcW w:w="1728" w:type="dxa"/>
          </w:tcPr>
          <w:p w14:paraId="4DB1B7E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 reference</w:t>
            </w:r>
          </w:p>
        </w:tc>
      </w:tr>
    </w:tbl>
    <w:p w14:paraId="4C4FD698" w14:textId="77777777" w:rsidR="009C2F9A" w:rsidRDefault="009C2F9A"/>
    <w:p w14:paraId="2DE8692D" w14:textId="77777777" w:rsidR="009C2F9A" w:rsidRPr="000F366F" w:rsidRDefault="00000000">
      <w:pPr>
        <w:pStyle w:val="Heading2"/>
        <w:rPr>
          <w:sz w:val="28"/>
          <w:szCs w:val="28"/>
        </w:rPr>
      </w:pPr>
      <w:r w:rsidRPr="000F366F">
        <w:rPr>
          <w:sz w:val="28"/>
          <w:szCs w:val="28"/>
        </w:rPr>
        <w:t>Table name : tbl_groupchat</w:t>
      </w:r>
    </w:p>
    <w:p w14:paraId="4817A2A9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Primary key : groupchat_id</w:t>
      </w:r>
    </w:p>
    <w:p w14:paraId="4DC819E4" w14:textId="77777777" w:rsidR="009C2F9A" w:rsidRPr="000F366F" w:rsidRDefault="00000000">
      <w:pPr>
        <w:rPr>
          <w:sz w:val="24"/>
          <w:szCs w:val="24"/>
        </w:rPr>
      </w:pPr>
      <w:r w:rsidRPr="000F366F">
        <w:rPr>
          <w:sz w:val="24"/>
          <w:szCs w:val="24"/>
        </w:rPr>
        <w:t>Table Description : Contains details for groupchat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679"/>
        <w:gridCol w:w="1535"/>
        <w:gridCol w:w="1685"/>
        <w:gridCol w:w="1689"/>
      </w:tblGrid>
      <w:tr w:rsidR="009C2F9A" w14:paraId="13976391" w14:textId="77777777" w:rsidTr="00FB0FCA">
        <w:tc>
          <w:tcPr>
            <w:tcW w:w="1728" w:type="dxa"/>
            <w:vAlign w:val="center"/>
          </w:tcPr>
          <w:p w14:paraId="10961A45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697A85C2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1C6A4243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337CD590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5719CB41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094C14AF" w14:textId="77777777" w:rsidTr="000F366F">
        <w:tc>
          <w:tcPr>
            <w:tcW w:w="1728" w:type="dxa"/>
          </w:tcPr>
          <w:p w14:paraId="31D37B2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groupchat_id</w:t>
            </w:r>
          </w:p>
        </w:tc>
        <w:tc>
          <w:tcPr>
            <w:tcW w:w="1728" w:type="dxa"/>
          </w:tcPr>
          <w:p w14:paraId="192974D2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66735F5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731DC8F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58B3EB05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Unique group chat message ID</w:t>
            </w:r>
          </w:p>
        </w:tc>
      </w:tr>
      <w:tr w:rsidR="009C2F9A" w14:paraId="2DDFA16C" w14:textId="77777777" w:rsidTr="000F366F">
        <w:tc>
          <w:tcPr>
            <w:tcW w:w="1728" w:type="dxa"/>
          </w:tcPr>
          <w:p w14:paraId="46C2265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groupchat_datetime</w:t>
            </w:r>
          </w:p>
        </w:tc>
        <w:tc>
          <w:tcPr>
            <w:tcW w:w="1728" w:type="dxa"/>
          </w:tcPr>
          <w:p w14:paraId="214583E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Datetime</w:t>
            </w:r>
          </w:p>
        </w:tc>
        <w:tc>
          <w:tcPr>
            <w:tcW w:w="1728" w:type="dxa"/>
          </w:tcPr>
          <w:p w14:paraId="02E182B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20608BD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32E2478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Date &amp; time of message</w:t>
            </w:r>
          </w:p>
        </w:tc>
      </w:tr>
      <w:tr w:rsidR="009C2F9A" w14:paraId="04FF207F" w14:textId="77777777" w:rsidTr="000F366F">
        <w:tc>
          <w:tcPr>
            <w:tcW w:w="1728" w:type="dxa"/>
          </w:tcPr>
          <w:p w14:paraId="774084B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groupchat_content</w:t>
            </w:r>
          </w:p>
        </w:tc>
        <w:tc>
          <w:tcPr>
            <w:tcW w:w="1728" w:type="dxa"/>
          </w:tcPr>
          <w:p w14:paraId="01309AE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Mediumtext</w:t>
            </w:r>
          </w:p>
        </w:tc>
        <w:tc>
          <w:tcPr>
            <w:tcW w:w="1728" w:type="dxa"/>
          </w:tcPr>
          <w:p w14:paraId="40B366C3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3D7A0E53" w14:textId="77777777" w:rsidR="009C2F9A" w:rsidRPr="000F366F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0E84500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Message text</w:t>
            </w:r>
          </w:p>
        </w:tc>
      </w:tr>
      <w:tr w:rsidR="009C2F9A" w14:paraId="1D608EA0" w14:textId="77777777" w:rsidTr="000F366F">
        <w:tc>
          <w:tcPr>
            <w:tcW w:w="1728" w:type="dxa"/>
          </w:tcPr>
          <w:p w14:paraId="4A8E569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groupchat_file</w:t>
            </w:r>
          </w:p>
        </w:tc>
        <w:tc>
          <w:tcPr>
            <w:tcW w:w="1728" w:type="dxa"/>
          </w:tcPr>
          <w:p w14:paraId="519CD05F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Text</w:t>
            </w:r>
          </w:p>
        </w:tc>
        <w:tc>
          <w:tcPr>
            <w:tcW w:w="1728" w:type="dxa"/>
          </w:tcPr>
          <w:p w14:paraId="07F2AD79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03F5B016" w14:textId="77777777" w:rsidR="009C2F9A" w:rsidRPr="000F366F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0370E728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File shared in the group</w:t>
            </w:r>
          </w:p>
        </w:tc>
      </w:tr>
      <w:tr w:rsidR="009C2F9A" w14:paraId="6450BFA7" w14:textId="77777777" w:rsidTr="000F366F">
        <w:tc>
          <w:tcPr>
            <w:tcW w:w="1728" w:type="dxa"/>
          </w:tcPr>
          <w:p w14:paraId="1C4C403B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user_from_id</w:t>
            </w:r>
          </w:p>
        </w:tc>
        <w:tc>
          <w:tcPr>
            <w:tcW w:w="1728" w:type="dxa"/>
          </w:tcPr>
          <w:p w14:paraId="3448E270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6B23B5B5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53FEC47C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6FC499E4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Sender of the message</w:t>
            </w:r>
          </w:p>
        </w:tc>
      </w:tr>
      <w:tr w:rsidR="009C2F9A" w14:paraId="4F8F77F5" w14:textId="77777777" w:rsidTr="000F366F">
        <w:tc>
          <w:tcPr>
            <w:tcW w:w="1728" w:type="dxa"/>
          </w:tcPr>
          <w:p w14:paraId="08D5656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group_id</w:t>
            </w:r>
          </w:p>
        </w:tc>
        <w:tc>
          <w:tcPr>
            <w:tcW w:w="1728" w:type="dxa"/>
          </w:tcPr>
          <w:p w14:paraId="7D9EE971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546E7E86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2DF8B8DE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Foreign Key → tbl_group</w:t>
            </w:r>
          </w:p>
        </w:tc>
        <w:tc>
          <w:tcPr>
            <w:tcW w:w="1728" w:type="dxa"/>
          </w:tcPr>
          <w:p w14:paraId="39D8DC7D" w14:textId="77777777" w:rsidR="009C2F9A" w:rsidRPr="000F366F" w:rsidRDefault="00000000">
            <w:pPr>
              <w:rPr>
                <w:sz w:val="24"/>
                <w:szCs w:val="24"/>
              </w:rPr>
            </w:pPr>
            <w:r w:rsidRPr="000F366F">
              <w:rPr>
                <w:sz w:val="24"/>
                <w:szCs w:val="24"/>
              </w:rPr>
              <w:t>Group in which message is sent</w:t>
            </w:r>
          </w:p>
        </w:tc>
      </w:tr>
    </w:tbl>
    <w:p w14:paraId="4DF9D5F5" w14:textId="77777777" w:rsidR="009C2F9A" w:rsidRDefault="009C2F9A"/>
    <w:p w14:paraId="0491FDB0" w14:textId="77777777" w:rsidR="009C2F9A" w:rsidRPr="00FB0FCA" w:rsidRDefault="00000000">
      <w:pPr>
        <w:pStyle w:val="Heading2"/>
        <w:rPr>
          <w:sz w:val="28"/>
          <w:szCs w:val="28"/>
        </w:rPr>
      </w:pPr>
      <w:r w:rsidRPr="00FB0FCA">
        <w:rPr>
          <w:sz w:val="28"/>
          <w:szCs w:val="28"/>
        </w:rPr>
        <w:t>Table name : tbl_reports</w:t>
      </w:r>
    </w:p>
    <w:p w14:paraId="6FBDE8B4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Primary key : report_id</w:t>
      </w:r>
    </w:p>
    <w:p w14:paraId="63954231" w14:textId="77777777" w:rsidR="009C2F9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 xml:space="preserve">Table </w:t>
      </w:r>
      <w:proofErr w:type="gramStart"/>
      <w:r w:rsidRPr="00FB0FCA">
        <w:rPr>
          <w:sz w:val="24"/>
          <w:szCs w:val="24"/>
        </w:rPr>
        <w:t>Description :</w:t>
      </w:r>
      <w:proofErr w:type="gramEnd"/>
      <w:r w:rsidRPr="00FB0FCA">
        <w:rPr>
          <w:sz w:val="24"/>
          <w:szCs w:val="24"/>
        </w:rPr>
        <w:t xml:space="preserve"> Contains details for reports</w:t>
      </w:r>
    </w:p>
    <w:p w14:paraId="48FCC0C0" w14:textId="77777777" w:rsidR="00FB0FCA" w:rsidRDefault="00FB0FCA">
      <w:pPr>
        <w:rPr>
          <w:sz w:val="24"/>
          <w:szCs w:val="24"/>
        </w:rPr>
      </w:pPr>
    </w:p>
    <w:p w14:paraId="4AAF12CA" w14:textId="77777777" w:rsidR="00FB0FCA" w:rsidRDefault="00FB0FCA">
      <w:pPr>
        <w:rPr>
          <w:sz w:val="24"/>
          <w:szCs w:val="24"/>
        </w:rPr>
      </w:pPr>
    </w:p>
    <w:p w14:paraId="50F1DFCD" w14:textId="77777777" w:rsidR="00FB0FCA" w:rsidRPr="00FB0FCA" w:rsidRDefault="00FB0F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F9A" w14:paraId="064ED4B7" w14:textId="77777777" w:rsidTr="00FB0FCA">
        <w:tc>
          <w:tcPr>
            <w:tcW w:w="1728" w:type="dxa"/>
            <w:vAlign w:val="center"/>
          </w:tcPr>
          <w:p w14:paraId="701934EE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728" w:type="dxa"/>
            <w:vAlign w:val="center"/>
          </w:tcPr>
          <w:p w14:paraId="12107437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1C472F3C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71EBCEAF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7E65111F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352E0D7C" w14:textId="77777777" w:rsidTr="00FB0FCA">
        <w:tc>
          <w:tcPr>
            <w:tcW w:w="1728" w:type="dxa"/>
          </w:tcPr>
          <w:p w14:paraId="19432D1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report_id</w:t>
            </w:r>
          </w:p>
        </w:tc>
        <w:tc>
          <w:tcPr>
            <w:tcW w:w="1728" w:type="dxa"/>
          </w:tcPr>
          <w:p w14:paraId="4125EFE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67711FE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79E1901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5D62DFBC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Unique report ID</w:t>
            </w:r>
          </w:p>
        </w:tc>
      </w:tr>
      <w:tr w:rsidR="009C2F9A" w14:paraId="4AA0E59F" w14:textId="77777777" w:rsidTr="00FB0FCA">
        <w:tc>
          <w:tcPr>
            <w:tcW w:w="1728" w:type="dxa"/>
          </w:tcPr>
          <w:p w14:paraId="42C80DE3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0FC98E0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259ED0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EE7A4A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67A546F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 who reported</w:t>
            </w:r>
          </w:p>
        </w:tc>
      </w:tr>
      <w:tr w:rsidR="009C2F9A" w14:paraId="4C624711" w14:textId="77777777" w:rsidTr="00FB0FCA">
        <w:tc>
          <w:tcPr>
            <w:tcW w:w="1728" w:type="dxa"/>
          </w:tcPr>
          <w:p w14:paraId="1995E7D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post_id</w:t>
            </w:r>
          </w:p>
        </w:tc>
        <w:tc>
          <w:tcPr>
            <w:tcW w:w="1728" w:type="dxa"/>
          </w:tcPr>
          <w:p w14:paraId="26EB1BB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492E657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329B6D8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tbl_post</w:t>
            </w:r>
          </w:p>
        </w:tc>
        <w:tc>
          <w:tcPr>
            <w:tcW w:w="1728" w:type="dxa"/>
          </w:tcPr>
          <w:p w14:paraId="0FC67AD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Reported post</w:t>
            </w:r>
          </w:p>
        </w:tc>
      </w:tr>
      <w:tr w:rsidR="009C2F9A" w14:paraId="3894EFD6" w14:textId="77777777" w:rsidTr="00FB0FCA">
        <w:tc>
          <w:tcPr>
            <w:tcW w:w="1728" w:type="dxa"/>
          </w:tcPr>
          <w:p w14:paraId="714D384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reason</w:t>
            </w:r>
          </w:p>
        </w:tc>
        <w:tc>
          <w:tcPr>
            <w:tcW w:w="1728" w:type="dxa"/>
          </w:tcPr>
          <w:p w14:paraId="3A750B9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374A1C7C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3133943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22C9F3A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Reason for report</w:t>
            </w:r>
          </w:p>
        </w:tc>
      </w:tr>
      <w:tr w:rsidR="009C2F9A" w14:paraId="47CDD141" w14:textId="77777777" w:rsidTr="00FB0FCA">
        <w:tc>
          <w:tcPr>
            <w:tcW w:w="1728" w:type="dxa"/>
          </w:tcPr>
          <w:p w14:paraId="44C1B7F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details</w:t>
            </w:r>
          </w:p>
        </w:tc>
        <w:tc>
          <w:tcPr>
            <w:tcW w:w="1728" w:type="dxa"/>
          </w:tcPr>
          <w:p w14:paraId="56BC372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Text</w:t>
            </w:r>
          </w:p>
        </w:tc>
        <w:tc>
          <w:tcPr>
            <w:tcW w:w="1728" w:type="dxa"/>
          </w:tcPr>
          <w:p w14:paraId="0D9DCA7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796DCAAA" w14:textId="77777777" w:rsidR="009C2F9A" w:rsidRPr="00FB0FCA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0404D0E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Additional details</w:t>
            </w:r>
          </w:p>
        </w:tc>
      </w:tr>
      <w:tr w:rsidR="009C2F9A" w14:paraId="253BEA1F" w14:textId="77777777" w:rsidTr="00FB0FCA">
        <w:tc>
          <w:tcPr>
            <w:tcW w:w="1728" w:type="dxa"/>
          </w:tcPr>
          <w:p w14:paraId="3DE18713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report_date</w:t>
            </w:r>
          </w:p>
        </w:tc>
        <w:tc>
          <w:tcPr>
            <w:tcW w:w="1728" w:type="dxa"/>
          </w:tcPr>
          <w:p w14:paraId="1007C34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Datetime</w:t>
            </w:r>
          </w:p>
        </w:tc>
        <w:tc>
          <w:tcPr>
            <w:tcW w:w="1728" w:type="dxa"/>
          </w:tcPr>
          <w:p w14:paraId="14DBAA2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4A1A68F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72398F5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 and time of report</w:t>
            </w:r>
          </w:p>
        </w:tc>
      </w:tr>
      <w:tr w:rsidR="009C2F9A" w14:paraId="60FF34DE" w14:textId="77777777" w:rsidTr="00FB0FCA">
        <w:tc>
          <w:tcPr>
            <w:tcW w:w="1728" w:type="dxa"/>
          </w:tcPr>
          <w:p w14:paraId="06917D0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report_status</w:t>
            </w:r>
          </w:p>
        </w:tc>
        <w:tc>
          <w:tcPr>
            <w:tcW w:w="1728" w:type="dxa"/>
          </w:tcPr>
          <w:p w14:paraId="16775B1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Enum</w:t>
            </w:r>
          </w:p>
        </w:tc>
        <w:tc>
          <w:tcPr>
            <w:tcW w:w="1728" w:type="dxa"/>
          </w:tcPr>
          <w:p w14:paraId="7BEEC63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12362629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Default 'pending'</w:t>
            </w:r>
          </w:p>
        </w:tc>
        <w:tc>
          <w:tcPr>
            <w:tcW w:w="1728" w:type="dxa"/>
          </w:tcPr>
          <w:p w14:paraId="4262BD2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Status of report</w:t>
            </w:r>
          </w:p>
        </w:tc>
      </w:tr>
    </w:tbl>
    <w:p w14:paraId="399C0F3A" w14:textId="77777777" w:rsidR="009C2F9A" w:rsidRDefault="009C2F9A"/>
    <w:p w14:paraId="3300F119" w14:textId="77777777" w:rsidR="009C2F9A" w:rsidRPr="00FB0FCA" w:rsidRDefault="00000000">
      <w:pPr>
        <w:pStyle w:val="Heading2"/>
        <w:rPr>
          <w:sz w:val="28"/>
          <w:szCs w:val="28"/>
        </w:rPr>
      </w:pPr>
      <w:r w:rsidRPr="00FB0FCA">
        <w:rPr>
          <w:sz w:val="28"/>
          <w:szCs w:val="28"/>
        </w:rPr>
        <w:t>Table name : tbl_group_reports</w:t>
      </w:r>
    </w:p>
    <w:p w14:paraId="462E1B6E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Primary key : report_id</w:t>
      </w:r>
    </w:p>
    <w:p w14:paraId="71DF3282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Table Description : Contains details for group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647"/>
        <w:gridCol w:w="1480"/>
        <w:gridCol w:w="2357"/>
        <w:gridCol w:w="1678"/>
      </w:tblGrid>
      <w:tr w:rsidR="009C2F9A" w:rsidRPr="00FB0FCA" w14:paraId="157B63E7" w14:textId="77777777" w:rsidTr="00FB0FCA">
        <w:tc>
          <w:tcPr>
            <w:tcW w:w="1728" w:type="dxa"/>
            <w:vAlign w:val="center"/>
          </w:tcPr>
          <w:p w14:paraId="1AA1A67B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467C7CE6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30D05095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42B0337A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7CB3B6DE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FB0FCA" w14:paraId="1C015459" w14:textId="77777777" w:rsidTr="00FB0FCA">
        <w:tc>
          <w:tcPr>
            <w:tcW w:w="1728" w:type="dxa"/>
          </w:tcPr>
          <w:p w14:paraId="39B4552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report_id</w:t>
            </w:r>
          </w:p>
        </w:tc>
        <w:tc>
          <w:tcPr>
            <w:tcW w:w="1728" w:type="dxa"/>
          </w:tcPr>
          <w:p w14:paraId="5632C66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4F1469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672DD00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6393110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Unique group report ID</w:t>
            </w:r>
          </w:p>
        </w:tc>
      </w:tr>
      <w:tr w:rsidR="009C2F9A" w:rsidRPr="00FB0FCA" w14:paraId="37279C7E" w14:textId="77777777" w:rsidTr="00FB0FCA">
        <w:tc>
          <w:tcPr>
            <w:tcW w:w="1728" w:type="dxa"/>
          </w:tcPr>
          <w:p w14:paraId="7A0D982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group_id</w:t>
            </w:r>
          </w:p>
        </w:tc>
        <w:tc>
          <w:tcPr>
            <w:tcW w:w="1728" w:type="dxa"/>
          </w:tcPr>
          <w:p w14:paraId="7692BE0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690CC4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2BFAF4B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tbl_group</w:t>
            </w:r>
          </w:p>
        </w:tc>
        <w:tc>
          <w:tcPr>
            <w:tcW w:w="1728" w:type="dxa"/>
          </w:tcPr>
          <w:p w14:paraId="558A568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Reported group</w:t>
            </w:r>
          </w:p>
        </w:tc>
      </w:tr>
      <w:tr w:rsidR="009C2F9A" w:rsidRPr="00FB0FCA" w14:paraId="52EA6797" w14:textId="77777777" w:rsidTr="00FB0FCA">
        <w:tc>
          <w:tcPr>
            <w:tcW w:w="1728" w:type="dxa"/>
          </w:tcPr>
          <w:p w14:paraId="05AB60D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1AB00F59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6F4995F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750BB76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5D8859D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 who reported</w:t>
            </w:r>
          </w:p>
        </w:tc>
      </w:tr>
      <w:tr w:rsidR="009C2F9A" w:rsidRPr="00FB0FCA" w14:paraId="57F0A77D" w14:textId="77777777" w:rsidTr="00FB0FCA">
        <w:tc>
          <w:tcPr>
            <w:tcW w:w="1728" w:type="dxa"/>
          </w:tcPr>
          <w:p w14:paraId="0594DC5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reason</w:t>
            </w:r>
          </w:p>
        </w:tc>
        <w:tc>
          <w:tcPr>
            <w:tcW w:w="1728" w:type="dxa"/>
          </w:tcPr>
          <w:p w14:paraId="3AD55F8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26BD9B4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255</w:t>
            </w:r>
          </w:p>
        </w:tc>
        <w:tc>
          <w:tcPr>
            <w:tcW w:w="1728" w:type="dxa"/>
          </w:tcPr>
          <w:p w14:paraId="52FB9EB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1A0549E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Reason for group report</w:t>
            </w:r>
          </w:p>
        </w:tc>
      </w:tr>
      <w:tr w:rsidR="009C2F9A" w:rsidRPr="00FB0FCA" w14:paraId="32D1FB33" w14:textId="77777777" w:rsidTr="00FB0FCA">
        <w:tc>
          <w:tcPr>
            <w:tcW w:w="1728" w:type="dxa"/>
          </w:tcPr>
          <w:p w14:paraId="4656435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details</w:t>
            </w:r>
          </w:p>
        </w:tc>
        <w:tc>
          <w:tcPr>
            <w:tcW w:w="1728" w:type="dxa"/>
          </w:tcPr>
          <w:p w14:paraId="7661839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Text</w:t>
            </w:r>
          </w:p>
        </w:tc>
        <w:tc>
          <w:tcPr>
            <w:tcW w:w="1728" w:type="dxa"/>
          </w:tcPr>
          <w:p w14:paraId="160334A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14075551" w14:textId="77777777" w:rsidR="009C2F9A" w:rsidRPr="00FB0FCA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7860C0D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Additional details</w:t>
            </w:r>
          </w:p>
        </w:tc>
      </w:tr>
      <w:tr w:rsidR="009C2F9A" w:rsidRPr="00FB0FCA" w14:paraId="31D4F0DA" w14:textId="77777777" w:rsidTr="00FB0FCA">
        <w:tc>
          <w:tcPr>
            <w:tcW w:w="1728" w:type="dxa"/>
          </w:tcPr>
          <w:p w14:paraId="3C9EB54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report_date</w:t>
            </w:r>
          </w:p>
        </w:tc>
        <w:tc>
          <w:tcPr>
            <w:tcW w:w="1728" w:type="dxa"/>
          </w:tcPr>
          <w:p w14:paraId="2F9E731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Timestamp</w:t>
            </w:r>
          </w:p>
        </w:tc>
        <w:tc>
          <w:tcPr>
            <w:tcW w:w="1728" w:type="dxa"/>
          </w:tcPr>
          <w:p w14:paraId="6CB2EA1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26CB43E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Default current_timestamp()</w:t>
            </w:r>
          </w:p>
        </w:tc>
        <w:tc>
          <w:tcPr>
            <w:tcW w:w="1728" w:type="dxa"/>
          </w:tcPr>
          <w:p w14:paraId="5EF9D7B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 of report</w:t>
            </w:r>
          </w:p>
        </w:tc>
      </w:tr>
      <w:tr w:rsidR="009C2F9A" w:rsidRPr="00FB0FCA" w14:paraId="27AB816A" w14:textId="77777777" w:rsidTr="00FB0FCA">
        <w:tc>
          <w:tcPr>
            <w:tcW w:w="1728" w:type="dxa"/>
          </w:tcPr>
          <w:p w14:paraId="5128BA9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report_status</w:t>
            </w:r>
          </w:p>
        </w:tc>
        <w:tc>
          <w:tcPr>
            <w:tcW w:w="1728" w:type="dxa"/>
          </w:tcPr>
          <w:p w14:paraId="228AA26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3B83F1D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4FE1FBC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Default 'Pending'</w:t>
            </w:r>
          </w:p>
        </w:tc>
        <w:tc>
          <w:tcPr>
            <w:tcW w:w="1728" w:type="dxa"/>
          </w:tcPr>
          <w:p w14:paraId="2B84FB5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Status of group report</w:t>
            </w:r>
          </w:p>
        </w:tc>
      </w:tr>
    </w:tbl>
    <w:p w14:paraId="7990918D" w14:textId="77777777" w:rsidR="009C2F9A" w:rsidRDefault="009C2F9A"/>
    <w:p w14:paraId="3A2CCA74" w14:textId="77777777" w:rsidR="009C2F9A" w:rsidRPr="00FB0FCA" w:rsidRDefault="00000000">
      <w:pPr>
        <w:pStyle w:val="Heading2"/>
        <w:rPr>
          <w:sz w:val="28"/>
          <w:szCs w:val="28"/>
        </w:rPr>
      </w:pPr>
      <w:r w:rsidRPr="00FB0FCA">
        <w:rPr>
          <w:sz w:val="28"/>
          <w:szCs w:val="28"/>
        </w:rPr>
        <w:t>Table name : tbl_complaint</w:t>
      </w:r>
    </w:p>
    <w:p w14:paraId="635FA446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Primary key : complaint_id</w:t>
      </w:r>
    </w:p>
    <w:p w14:paraId="672DECFD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lastRenderedPageBreak/>
        <w:t>Table Description : Contains details for complaint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311"/>
        <w:gridCol w:w="1141"/>
        <w:gridCol w:w="1586"/>
        <w:gridCol w:w="2701"/>
      </w:tblGrid>
      <w:tr w:rsidR="009C2F9A" w14:paraId="542D559C" w14:textId="77777777" w:rsidTr="00FB0FCA">
        <w:tc>
          <w:tcPr>
            <w:tcW w:w="1728" w:type="dxa"/>
            <w:vAlign w:val="center"/>
          </w:tcPr>
          <w:p w14:paraId="67E9A4C3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0962BA8A" w14:textId="6F7130E1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Data</w:t>
            </w:r>
            <w:r w:rsidR="00FB0FCA">
              <w:rPr>
                <w:b/>
                <w:bCs/>
                <w:sz w:val="24"/>
                <w:szCs w:val="24"/>
              </w:rPr>
              <w:t xml:space="preserve"> </w:t>
            </w:r>
            <w:r w:rsidRPr="00FB0FC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28" w:type="dxa"/>
            <w:vAlign w:val="center"/>
          </w:tcPr>
          <w:p w14:paraId="2B9AF09D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720D7E84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0ABB72BC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14:paraId="42DF94DB" w14:textId="77777777" w:rsidTr="00FB0FCA">
        <w:tc>
          <w:tcPr>
            <w:tcW w:w="1728" w:type="dxa"/>
          </w:tcPr>
          <w:p w14:paraId="6A3A2E2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complaint_id</w:t>
            </w:r>
          </w:p>
        </w:tc>
        <w:tc>
          <w:tcPr>
            <w:tcW w:w="1728" w:type="dxa"/>
          </w:tcPr>
          <w:p w14:paraId="550A020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BFDDC8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55011FA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2727F49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Unique complaint ID</w:t>
            </w:r>
          </w:p>
        </w:tc>
      </w:tr>
      <w:tr w:rsidR="009C2F9A" w14:paraId="79DB5B34" w14:textId="77777777" w:rsidTr="00FB0FCA">
        <w:tc>
          <w:tcPr>
            <w:tcW w:w="1728" w:type="dxa"/>
          </w:tcPr>
          <w:p w14:paraId="165E786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complaint_title</w:t>
            </w:r>
          </w:p>
        </w:tc>
        <w:tc>
          <w:tcPr>
            <w:tcW w:w="1728" w:type="dxa"/>
          </w:tcPr>
          <w:p w14:paraId="413D5E3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6A53F4D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50</w:t>
            </w:r>
          </w:p>
        </w:tc>
        <w:tc>
          <w:tcPr>
            <w:tcW w:w="1728" w:type="dxa"/>
          </w:tcPr>
          <w:p w14:paraId="31E4B0E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2D643F4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Title of complaint</w:t>
            </w:r>
          </w:p>
        </w:tc>
      </w:tr>
      <w:tr w:rsidR="009C2F9A" w14:paraId="012464D1" w14:textId="77777777" w:rsidTr="00FB0FCA">
        <w:tc>
          <w:tcPr>
            <w:tcW w:w="1728" w:type="dxa"/>
          </w:tcPr>
          <w:p w14:paraId="6F46DBB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complaint_content</w:t>
            </w:r>
          </w:p>
        </w:tc>
        <w:tc>
          <w:tcPr>
            <w:tcW w:w="1728" w:type="dxa"/>
          </w:tcPr>
          <w:p w14:paraId="0C68D9A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2D717B4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1000</w:t>
            </w:r>
          </w:p>
        </w:tc>
        <w:tc>
          <w:tcPr>
            <w:tcW w:w="1728" w:type="dxa"/>
          </w:tcPr>
          <w:p w14:paraId="75926C4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0D51408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Complaint details</w:t>
            </w:r>
          </w:p>
        </w:tc>
      </w:tr>
      <w:tr w:rsidR="009C2F9A" w14:paraId="5E5992DD" w14:textId="77777777" w:rsidTr="00FB0FCA">
        <w:tc>
          <w:tcPr>
            <w:tcW w:w="1728" w:type="dxa"/>
          </w:tcPr>
          <w:p w14:paraId="6C3C522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complaint_reply</w:t>
            </w:r>
          </w:p>
        </w:tc>
        <w:tc>
          <w:tcPr>
            <w:tcW w:w="1728" w:type="dxa"/>
          </w:tcPr>
          <w:p w14:paraId="6127C2A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Varchar</w:t>
            </w:r>
          </w:p>
        </w:tc>
        <w:tc>
          <w:tcPr>
            <w:tcW w:w="1728" w:type="dxa"/>
          </w:tcPr>
          <w:p w14:paraId="4D62B5F7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1000</w:t>
            </w:r>
          </w:p>
        </w:tc>
        <w:tc>
          <w:tcPr>
            <w:tcW w:w="1728" w:type="dxa"/>
          </w:tcPr>
          <w:p w14:paraId="5EEB9AE5" w14:textId="77777777" w:rsidR="009C2F9A" w:rsidRPr="00FB0FCA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0FA23F0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Reply to complaint</w:t>
            </w:r>
          </w:p>
        </w:tc>
      </w:tr>
      <w:tr w:rsidR="009C2F9A" w14:paraId="01451C0C" w14:textId="77777777" w:rsidTr="00FB0FCA">
        <w:tc>
          <w:tcPr>
            <w:tcW w:w="1728" w:type="dxa"/>
          </w:tcPr>
          <w:p w14:paraId="2D640A8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complaint_status</w:t>
            </w:r>
          </w:p>
        </w:tc>
        <w:tc>
          <w:tcPr>
            <w:tcW w:w="1728" w:type="dxa"/>
          </w:tcPr>
          <w:p w14:paraId="71F448C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39A2BC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0C8D5D03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Default 0</w:t>
            </w:r>
          </w:p>
        </w:tc>
        <w:tc>
          <w:tcPr>
            <w:tcW w:w="1728" w:type="dxa"/>
          </w:tcPr>
          <w:p w14:paraId="2636040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Status (0=pending,1=resolved)</w:t>
            </w:r>
          </w:p>
        </w:tc>
      </w:tr>
      <w:tr w:rsidR="009C2F9A" w14:paraId="15645439" w14:textId="77777777" w:rsidTr="00FB0FCA">
        <w:tc>
          <w:tcPr>
            <w:tcW w:w="1728" w:type="dxa"/>
          </w:tcPr>
          <w:p w14:paraId="53519ED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complaint_date</w:t>
            </w:r>
          </w:p>
        </w:tc>
        <w:tc>
          <w:tcPr>
            <w:tcW w:w="1728" w:type="dxa"/>
          </w:tcPr>
          <w:p w14:paraId="7D48B8C9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69E5F24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358C5FF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654B50B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 of complaint</w:t>
            </w:r>
          </w:p>
        </w:tc>
      </w:tr>
      <w:tr w:rsidR="009C2F9A" w14:paraId="031711EF" w14:textId="77777777" w:rsidTr="00FB0FCA">
        <w:tc>
          <w:tcPr>
            <w:tcW w:w="1728" w:type="dxa"/>
          </w:tcPr>
          <w:p w14:paraId="44FFDD1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26D1485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5D0358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5FA2374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6D30C589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 who submitted complaint</w:t>
            </w:r>
          </w:p>
        </w:tc>
      </w:tr>
    </w:tbl>
    <w:p w14:paraId="2717A65D" w14:textId="77777777" w:rsidR="009C2F9A" w:rsidRDefault="009C2F9A"/>
    <w:p w14:paraId="5155FB87" w14:textId="77777777" w:rsidR="009C2F9A" w:rsidRPr="00FB0FCA" w:rsidRDefault="00000000">
      <w:pPr>
        <w:pStyle w:val="Heading2"/>
        <w:rPr>
          <w:sz w:val="28"/>
          <w:szCs w:val="28"/>
        </w:rPr>
      </w:pPr>
      <w:r w:rsidRPr="00FB0FCA">
        <w:rPr>
          <w:sz w:val="28"/>
          <w:szCs w:val="28"/>
        </w:rPr>
        <w:t>Table name : tbl_feedback</w:t>
      </w:r>
    </w:p>
    <w:p w14:paraId="6A9F4E4B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Primary key : feedback_id</w:t>
      </w:r>
    </w:p>
    <w:p w14:paraId="7C8B94CB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Table Description : Contains details for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704"/>
        <w:gridCol w:w="1701"/>
        <w:gridCol w:w="1722"/>
        <w:gridCol w:w="1723"/>
      </w:tblGrid>
      <w:tr w:rsidR="009C2F9A" w:rsidRPr="00FB0FCA" w14:paraId="23794121" w14:textId="77777777" w:rsidTr="00FB0FCA">
        <w:tc>
          <w:tcPr>
            <w:tcW w:w="1728" w:type="dxa"/>
            <w:vAlign w:val="center"/>
          </w:tcPr>
          <w:p w14:paraId="11D83220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2E07AB33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773F987E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5DCA193A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2D369EDD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FB0FCA" w14:paraId="0A4AA7C4" w14:textId="77777777" w:rsidTr="00FB0FCA">
        <w:tc>
          <w:tcPr>
            <w:tcW w:w="1728" w:type="dxa"/>
          </w:tcPr>
          <w:p w14:paraId="7DC4555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feedback_id</w:t>
            </w:r>
          </w:p>
        </w:tc>
        <w:tc>
          <w:tcPr>
            <w:tcW w:w="1728" w:type="dxa"/>
          </w:tcPr>
          <w:p w14:paraId="700B004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117D3E7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3A2932D7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5990279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Unique feedback ID</w:t>
            </w:r>
          </w:p>
        </w:tc>
      </w:tr>
      <w:tr w:rsidR="009C2F9A" w:rsidRPr="00FB0FCA" w14:paraId="2F9D0B40" w14:textId="77777777" w:rsidTr="00FB0FCA">
        <w:tc>
          <w:tcPr>
            <w:tcW w:w="1728" w:type="dxa"/>
          </w:tcPr>
          <w:p w14:paraId="6D12C59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feedback_content</w:t>
            </w:r>
          </w:p>
        </w:tc>
        <w:tc>
          <w:tcPr>
            <w:tcW w:w="1728" w:type="dxa"/>
          </w:tcPr>
          <w:p w14:paraId="0434402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Text</w:t>
            </w:r>
          </w:p>
        </w:tc>
        <w:tc>
          <w:tcPr>
            <w:tcW w:w="1728" w:type="dxa"/>
          </w:tcPr>
          <w:p w14:paraId="638EC8E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77BE157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524B58D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 content</w:t>
            </w:r>
          </w:p>
        </w:tc>
      </w:tr>
      <w:tr w:rsidR="009C2F9A" w:rsidRPr="00FB0FCA" w14:paraId="213B1328" w14:textId="77777777" w:rsidTr="00FB0FCA">
        <w:tc>
          <w:tcPr>
            <w:tcW w:w="1728" w:type="dxa"/>
          </w:tcPr>
          <w:p w14:paraId="36C55E7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rating_value</w:t>
            </w:r>
          </w:p>
        </w:tc>
        <w:tc>
          <w:tcPr>
            <w:tcW w:w="1728" w:type="dxa"/>
          </w:tcPr>
          <w:p w14:paraId="4CC6726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42055A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1781C467" w14:textId="77777777" w:rsidR="009C2F9A" w:rsidRPr="00FB0FCA" w:rsidRDefault="009C2F9A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68585ED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Rating value</w:t>
            </w:r>
          </w:p>
        </w:tc>
      </w:tr>
      <w:tr w:rsidR="009C2F9A" w:rsidRPr="00FB0FCA" w14:paraId="66963372" w14:textId="77777777" w:rsidTr="00FB0FCA">
        <w:tc>
          <w:tcPr>
            <w:tcW w:w="1728" w:type="dxa"/>
          </w:tcPr>
          <w:p w14:paraId="725AB01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feedback_date</w:t>
            </w:r>
          </w:p>
        </w:tc>
        <w:tc>
          <w:tcPr>
            <w:tcW w:w="1728" w:type="dxa"/>
          </w:tcPr>
          <w:p w14:paraId="1C220B9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61228FE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05F806D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172AF8C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 date</w:t>
            </w:r>
          </w:p>
        </w:tc>
      </w:tr>
      <w:tr w:rsidR="009C2F9A" w:rsidRPr="00FB0FCA" w14:paraId="480C654F" w14:textId="77777777" w:rsidTr="00FB0FCA">
        <w:tc>
          <w:tcPr>
            <w:tcW w:w="1728" w:type="dxa"/>
          </w:tcPr>
          <w:p w14:paraId="2B4077C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633EEAB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FBEA8B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505B96E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64B9D42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 who gave feedback</w:t>
            </w:r>
          </w:p>
        </w:tc>
      </w:tr>
    </w:tbl>
    <w:p w14:paraId="1E9767AF" w14:textId="77777777" w:rsidR="009C2F9A" w:rsidRDefault="009C2F9A"/>
    <w:p w14:paraId="31717233" w14:textId="77777777" w:rsidR="009C2F9A" w:rsidRPr="00FB0FCA" w:rsidRDefault="00000000">
      <w:pPr>
        <w:pStyle w:val="Heading2"/>
        <w:rPr>
          <w:sz w:val="28"/>
          <w:szCs w:val="28"/>
        </w:rPr>
      </w:pPr>
      <w:r w:rsidRPr="00FB0FCA">
        <w:rPr>
          <w:sz w:val="28"/>
          <w:szCs w:val="28"/>
        </w:rPr>
        <w:t>Table name : tbl_feedback_comments</w:t>
      </w:r>
    </w:p>
    <w:p w14:paraId="6836EF42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Primary key : comment_id</w:t>
      </w:r>
    </w:p>
    <w:p w14:paraId="1E85A3ED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Table Description : Contains details for feedback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F9A" w:rsidRPr="00FB0FCA" w14:paraId="0EC8641F" w14:textId="77777777" w:rsidTr="00FB0FCA">
        <w:tc>
          <w:tcPr>
            <w:tcW w:w="1728" w:type="dxa"/>
            <w:vAlign w:val="center"/>
          </w:tcPr>
          <w:p w14:paraId="07EE72A0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61B00817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39333B63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7D7A276B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524727A2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FB0FCA" w14:paraId="7646CEC0" w14:textId="77777777" w:rsidTr="00FB0FCA">
        <w:tc>
          <w:tcPr>
            <w:tcW w:w="1728" w:type="dxa"/>
          </w:tcPr>
          <w:p w14:paraId="38B5ACD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comment_id</w:t>
            </w:r>
          </w:p>
        </w:tc>
        <w:tc>
          <w:tcPr>
            <w:tcW w:w="1728" w:type="dxa"/>
          </w:tcPr>
          <w:p w14:paraId="2CB3803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D4A202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1FC0937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39E7377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Unique comment ID</w:t>
            </w:r>
          </w:p>
        </w:tc>
      </w:tr>
      <w:tr w:rsidR="009C2F9A" w:rsidRPr="00FB0FCA" w14:paraId="6E2D8F92" w14:textId="77777777" w:rsidTr="00FB0FCA">
        <w:tc>
          <w:tcPr>
            <w:tcW w:w="1728" w:type="dxa"/>
          </w:tcPr>
          <w:p w14:paraId="1576A0C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lastRenderedPageBreak/>
              <w:t>feedback_id</w:t>
            </w:r>
          </w:p>
        </w:tc>
        <w:tc>
          <w:tcPr>
            <w:tcW w:w="1728" w:type="dxa"/>
          </w:tcPr>
          <w:p w14:paraId="0301A91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71C17C53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26CB5E3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tbl_feedback</w:t>
            </w:r>
          </w:p>
        </w:tc>
        <w:tc>
          <w:tcPr>
            <w:tcW w:w="1728" w:type="dxa"/>
          </w:tcPr>
          <w:p w14:paraId="62EB0BB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 reference</w:t>
            </w:r>
          </w:p>
        </w:tc>
      </w:tr>
      <w:tr w:rsidR="009C2F9A" w:rsidRPr="00FB0FCA" w14:paraId="0E201DB1" w14:textId="77777777" w:rsidTr="00FB0FCA">
        <w:tc>
          <w:tcPr>
            <w:tcW w:w="1728" w:type="dxa"/>
          </w:tcPr>
          <w:p w14:paraId="64E9CC4C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784F6DFA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1A3AFF0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6456053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5312AA67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Commenting user</w:t>
            </w:r>
          </w:p>
        </w:tc>
      </w:tr>
      <w:tr w:rsidR="009C2F9A" w:rsidRPr="00FB0FCA" w14:paraId="3569B0F6" w14:textId="77777777" w:rsidTr="00FB0FCA">
        <w:tc>
          <w:tcPr>
            <w:tcW w:w="1728" w:type="dxa"/>
          </w:tcPr>
          <w:p w14:paraId="011FD4D7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comment_text</w:t>
            </w:r>
          </w:p>
        </w:tc>
        <w:tc>
          <w:tcPr>
            <w:tcW w:w="1728" w:type="dxa"/>
          </w:tcPr>
          <w:p w14:paraId="3D34DECC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Text</w:t>
            </w:r>
          </w:p>
        </w:tc>
        <w:tc>
          <w:tcPr>
            <w:tcW w:w="1728" w:type="dxa"/>
          </w:tcPr>
          <w:p w14:paraId="305415C6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24D40DD2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7622F04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Comment content</w:t>
            </w:r>
          </w:p>
        </w:tc>
      </w:tr>
      <w:tr w:rsidR="009C2F9A" w:rsidRPr="00FB0FCA" w14:paraId="3CD373A4" w14:textId="77777777" w:rsidTr="00FB0FCA">
        <w:tc>
          <w:tcPr>
            <w:tcW w:w="1728" w:type="dxa"/>
          </w:tcPr>
          <w:p w14:paraId="32B691E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comment_date</w:t>
            </w:r>
          </w:p>
        </w:tc>
        <w:tc>
          <w:tcPr>
            <w:tcW w:w="1728" w:type="dxa"/>
          </w:tcPr>
          <w:p w14:paraId="210912A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741D7D89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-</w:t>
            </w:r>
          </w:p>
        </w:tc>
        <w:tc>
          <w:tcPr>
            <w:tcW w:w="1728" w:type="dxa"/>
          </w:tcPr>
          <w:p w14:paraId="2A65EE0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Not Null</w:t>
            </w:r>
          </w:p>
        </w:tc>
        <w:tc>
          <w:tcPr>
            <w:tcW w:w="1728" w:type="dxa"/>
          </w:tcPr>
          <w:p w14:paraId="236A372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Date of comment</w:t>
            </w:r>
          </w:p>
        </w:tc>
      </w:tr>
    </w:tbl>
    <w:p w14:paraId="1708408F" w14:textId="77777777" w:rsidR="009C2F9A" w:rsidRDefault="009C2F9A"/>
    <w:p w14:paraId="32A16998" w14:textId="77777777" w:rsidR="009C2F9A" w:rsidRPr="00FB0FCA" w:rsidRDefault="00000000">
      <w:pPr>
        <w:pStyle w:val="Heading2"/>
        <w:rPr>
          <w:sz w:val="28"/>
          <w:szCs w:val="28"/>
        </w:rPr>
      </w:pPr>
      <w:r w:rsidRPr="00FB0FCA">
        <w:rPr>
          <w:sz w:val="28"/>
          <w:szCs w:val="28"/>
        </w:rPr>
        <w:t>Table name : tbl_feedback_likes</w:t>
      </w:r>
    </w:p>
    <w:p w14:paraId="755CB62C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Primary key : like_id</w:t>
      </w:r>
    </w:p>
    <w:p w14:paraId="00C59A8B" w14:textId="77777777" w:rsidR="009C2F9A" w:rsidRPr="00FB0FCA" w:rsidRDefault="00000000">
      <w:pPr>
        <w:rPr>
          <w:sz w:val="24"/>
          <w:szCs w:val="24"/>
        </w:rPr>
      </w:pPr>
      <w:r w:rsidRPr="00FB0FCA">
        <w:rPr>
          <w:sz w:val="24"/>
          <w:szCs w:val="24"/>
        </w:rPr>
        <w:t>Table Description : Contains details for feedback likes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F9A" w:rsidRPr="00FB0FCA" w14:paraId="6A984EC6" w14:textId="77777777" w:rsidTr="00FB0FCA">
        <w:tc>
          <w:tcPr>
            <w:tcW w:w="1728" w:type="dxa"/>
            <w:vAlign w:val="center"/>
          </w:tcPr>
          <w:p w14:paraId="37C670FB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728" w:type="dxa"/>
            <w:vAlign w:val="center"/>
          </w:tcPr>
          <w:p w14:paraId="52E926A6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  <w:vAlign w:val="center"/>
          </w:tcPr>
          <w:p w14:paraId="557C8EF6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28" w:type="dxa"/>
            <w:vAlign w:val="center"/>
          </w:tcPr>
          <w:p w14:paraId="26855959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28" w:type="dxa"/>
            <w:vAlign w:val="center"/>
          </w:tcPr>
          <w:p w14:paraId="64C166F9" w14:textId="77777777" w:rsidR="009C2F9A" w:rsidRPr="00FB0FCA" w:rsidRDefault="00000000" w:rsidP="00FB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FB0FCA">
              <w:rPr>
                <w:b/>
                <w:bCs/>
                <w:sz w:val="24"/>
                <w:szCs w:val="24"/>
              </w:rPr>
              <w:t>Field Description</w:t>
            </w:r>
          </w:p>
        </w:tc>
      </w:tr>
      <w:tr w:rsidR="009C2F9A" w:rsidRPr="00FB0FCA" w14:paraId="5187C648" w14:textId="77777777" w:rsidTr="00FB0FCA">
        <w:tc>
          <w:tcPr>
            <w:tcW w:w="1728" w:type="dxa"/>
          </w:tcPr>
          <w:p w14:paraId="7012E67B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like_id</w:t>
            </w:r>
          </w:p>
        </w:tc>
        <w:tc>
          <w:tcPr>
            <w:tcW w:w="1728" w:type="dxa"/>
          </w:tcPr>
          <w:p w14:paraId="2020F3B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B33B1FE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79401B5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1728" w:type="dxa"/>
          </w:tcPr>
          <w:p w14:paraId="2B64B53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Unique like ID</w:t>
            </w:r>
          </w:p>
        </w:tc>
      </w:tr>
      <w:tr w:rsidR="009C2F9A" w:rsidRPr="00FB0FCA" w14:paraId="36769ED3" w14:textId="77777777" w:rsidTr="00FB0FCA">
        <w:tc>
          <w:tcPr>
            <w:tcW w:w="1728" w:type="dxa"/>
          </w:tcPr>
          <w:p w14:paraId="60CE9BCF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feedback_id</w:t>
            </w:r>
          </w:p>
        </w:tc>
        <w:tc>
          <w:tcPr>
            <w:tcW w:w="1728" w:type="dxa"/>
          </w:tcPr>
          <w:p w14:paraId="713C445D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3017A0C4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157F582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tbl_feedback</w:t>
            </w:r>
          </w:p>
        </w:tc>
        <w:tc>
          <w:tcPr>
            <w:tcW w:w="1728" w:type="dxa"/>
          </w:tcPr>
          <w:p w14:paraId="51654E38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Feedback reference</w:t>
            </w:r>
          </w:p>
        </w:tc>
      </w:tr>
      <w:tr w:rsidR="009C2F9A" w:rsidRPr="00FB0FCA" w14:paraId="0F07970D" w14:textId="77777777" w:rsidTr="00FB0FCA">
        <w:tc>
          <w:tcPr>
            <w:tcW w:w="1728" w:type="dxa"/>
          </w:tcPr>
          <w:p w14:paraId="7FB7CE61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user_id</w:t>
            </w:r>
          </w:p>
        </w:tc>
        <w:tc>
          <w:tcPr>
            <w:tcW w:w="1728" w:type="dxa"/>
          </w:tcPr>
          <w:p w14:paraId="4975554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35545563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11</w:t>
            </w:r>
          </w:p>
        </w:tc>
        <w:tc>
          <w:tcPr>
            <w:tcW w:w="1728" w:type="dxa"/>
          </w:tcPr>
          <w:p w14:paraId="7F5C8855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Foreign Key → tbl_user</w:t>
            </w:r>
          </w:p>
        </w:tc>
        <w:tc>
          <w:tcPr>
            <w:tcW w:w="1728" w:type="dxa"/>
          </w:tcPr>
          <w:p w14:paraId="1BE72F20" w14:textId="77777777" w:rsidR="009C2F9A" w:rsidRPr="00FB0FCA" w:rsidRDefault="00000000">
            <w:pPr>
              <w:rPr>
                <w:sz w:val="24"/>
                <w:szCs w:val="24"/>
              </w:rPr>
            </w:pPr>
            <w:r w:rsidRPr="00FB0FCA">
              <w:rPr>
                <w:sz w:val="24"/>
                <w:szCs w:val="24"/>
              </w:rPr>
              <w:t>User who liked feedback</w:t>
            </w:r>
          </w:p>
        </w:tc>
      </w:tr>
    </w:tbl>
    <w:p w14:paraId="313A7895" w14:textId="77777777" w:rsidR="009C2F9A" w:rsidRPr="000F366F" w:rsidRDefault="009C2F9A">
      <w:pPr>
        <w:rPr>
          <w:lang w:val="en-IN"/>
        </w:rPr>
      </w:pPr>
    </w:p>
    <w:sectPr w:rsidR="009C2F9A" w:rsidRPr="000F3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356495">
    <w:abstractNumId w:val="8"/>
  </w:num>
  <w:num w:numId="2" w16cid:durableId="1921719618">
    <w:abstractNumId w:val="6"/>
  </w:num>
  <w:num w:numId="3" w16cid:durableId="1838106160">
    <w:abstractNumId w:val="5"/>
  </w:num>
  <w:num w:numId="4" w16cid:durableId="254091613">
    <w:abstractNumId w:val="4"/>
  </w:num>
  <w:num w:numId="5" w16cid:durableId="2047288505">
    <w:abstractNumId w:val="7"/>
  </w:num>
  <w:num w:numId="6" w16cid:durableId="1424379922">
    <w:abstractNumId w:val="3"/>
  </w:num>
  <w:num w:numId="7" w16cid:durableId="2079203237">
    <w:abstractNumId w:val="2"/>
  </w:num>
  <w:num w:numId="8" w16cid:durableId="736250294">
    <w:abstractNumId w:val="1"/>
  </w:num>
  <w:num w:numId="9" w16cid:durableId="18811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66F"/>
    <w:rsid w:val="0015074B"/>
    <w:rsid w:val="0029639D"/>
    <w:rsid w:val="00326F90"/>
    <w:rsid w:val="00721262"/>
    <w:rsid w:val="009C2F9A"/>
    <w:rsid w:val="00AA1D8D"/>
    <w:rsid w:val="00B47730"/>
    <w:rsid w:val="00C54047"/>
    <w:rsid w:val="00CB0664"/>
    <w:rsid w:val="00FB0F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28EE6"/>
  <w14:defaultImageDpi w14:val="300"/>
  <w15:docId w15:val="{2BBB2C17-0D94-4222-A8E0-FD601E87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Sheba Baby</cp:lastModifiedBy>
  <cp:revision>2</cp:revision>
  <dcterms:created xsi:type="dcterms:W3CDTF">2013-12-23T23:15:00Z</dcterms:created>
  <dcterms:modified xsi:type="dcterms:W3CDTF">2025-09-04T05:48:00Z</dcterms:modified>
  <cp:category/>
</cp:coreProperties>
</file>